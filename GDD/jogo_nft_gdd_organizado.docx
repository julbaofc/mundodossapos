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Documento Mestre — Mundo dos Sapos (Organizado)</w:t>
      </w:r>
    </w:p>
    <w:p>
      <w:pPr>
        <w:pStyle w:val="Heading1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  <w:t>O sumário será gerado automaticamente no Word (selecione e pressione F9).</w:t>
          </w:r>
          <w:r>
            <w:rPr/>
            <w:fldChar w:fldCharType="end"/>
          </w:r>
        </w:p>
      </w:sdtContent>
    </w:sdt>
    <w:p>
      <w:pPr>
        <w:pStyle w:val="Heading1"/>
        <w:keepNext w:val="true"/>
        <w:keepLines/>
        <w:spacing w:before="480" w:after="0"/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rPr>
          <w:rFonts w:eastAsia="ＭＳ ゴシック" w:cs="" w:cstheme="majorBidi" w:eastAsiaTheme="majorEastAsia"/>
          <w:b/>
          <w:bCs/>
          <w:color w:themeColor="accent1" w:themeShade="bf" w:val="365F91"/>
          <w:sz w:val="28"/>
          <w:szCs w:val="28"/>
        </w:rPr>
        <w:t xml:space="preserve">🐸 </w:t>
      </w:r>
      <w:r>
        <w:rPr>
          <w:rFonts w:eastAsia="ＭＳ ゴシック" w:cs="" w:cstheme="majorBidi" w:eastAsiaTheme="majorEastAsia"/>
          <w:b/>
          <w:bCs/>
          <w:color w:themeColor="accent1" w:themeShade="bf" w:val="365F91"/>
          <w:sz w:val="28"/>
          <w:szCs w:val="28"/>
        </w:rPr>
        <w:t>Documento Mestre — Mundo dos Sapos</w:t>
      </w:r>
    </w:p>
    <w:p>
      <w:pPr>
        <w:pStyle w:val="Heading2"/>
        <w:rPr/>
      </w:pPr>
      <w:r>
        <w:rPr/>
        <w:t>1. 📜 Visão Geral</w:t>
      </w:r>
    </w:p>
    <w:p>
      <w:pPr>
        <w:pStyle w:val="Normal"/>
        <w:rPr/>
      </w:pPr>
      <w:r>
        <w:rPr/>
        <w:t>O Mundo dos Sapos é um jogo que mistura sobrevivência, exploração, PvE, PvP opcional, crafting, economia entre jogadores e um hub social interativo (Plaza). Cada sapo é único, com genética própria, raridade e atributos que influenciam seu desempenho em combate, reprodução e interações.</w:t>
      </w:r>
    </w:p>
    <w:p>
      <w:pPr>
        <w:pStyle w:val="Normal"/>
        <w:rPr/>
      </w:pPr>
      <w:r>
        <w:rPr/>
        <w:t>O ciclo central do jogo é:</w:t>
      </w:r>
    </w:p>
    <w:p>
      <w:pPr>
        <w:pStyle w:val="Normal"/>
        <w:rPr/>
      </w:pPr>
      <w:r>
        <w:rPr/>
        <w:t>Caçar → Obter Recursos → Criar/Negociar → Evoluir → Sobreviver</w:t>
      </w:r>
    </w:p>
    <w:p>
      <w:pPr>
        <w:pStyle w:val="Heading2"/>
        <w:rPr/>
      </w:pPr>
      <w:r>
        <w:rPr/>
        <w:t>2. 🏛 Plaza (Hub Social)</w:t>
      </w:r>
    </w:p>
    <w:p>
      <w:pPr>
        <w:pStyle w:val="Normal"/>
        <w:rPr/>
      </w:pPr>
      <w:r>
        <w:rPr/>
        <w:t>O Plaza é a área social em tempo real onde os jogadores:</w:t>
      </w:r>
    </w:p>
    <w:p>
      <w:pPr>
        <w:pStyle w:val="ListBullet"/>
        <w:numPr>
          <w:ilvl w:val="0"/>
          <w:numId w:val="1"/>
        </w:numPr>
        <w:rPr/>
      </w:pPr>
      <w:r>
        <w:rPr/>
        <w:t>Movem seu sapo ativo livremente em 8 direções (setas ou WASD).</w:t>
      </w:r>
    </w:p>
    <w:p>
      <w:pPr>
        <w:pStyle w:val="ListBullet"/>
        <w:numPr>
          <w:ilvl w:val="0"/>
          <w:numId w:val="1"/>
        </w:numPr>
        <w:rPr/>
      </w:pPr>
      <w:r>
        <w:rPr/>
        <w:t>Conversam em canais: Geral, Local, Comércio e Ajuda.</w:t>
      </w:r>
    </w:p>
    <w:p>
      <w:pPr>
        <w:pStyle w:val="ListBullet"/>
        <w:numPr>
          <w:ilvl w:val="0"/>
          <w:numId w:val="1"/>
        </w:numPr>
        <w:rPr/>
      </w:pPr>
      <w:r>
        <w:rPr/>
        <w:t>Enviam PM clicando em outros jogadores.</w:t>
      </w:r>
    </w:p>
    <w:p>
      <w:pPr>
        <w:pStyle w:val="ListBullet"/>
        <w:numPr>
          <w:ilvl w:val="0"/>
          <w:numId w:val="1"/>
        </w:numPr>
        <w:rPr/>
      </w:pPr>
      <w:r>
        <w:rPr/>
        <w:t>Realizam trade seguro P2P de itens não</w:t>
        <w:noBreakHyphen/>
        <w:t>NFT.</w:t>
      </w:r>
    </w:p>
    <w:p>
      <w:pPr>
        <w:pStyle w:val="ListBullet"/>
        <w:numPr>
          <w:ilvl w:val="0"/>
          <w:numId w:val="1"/>
        </w:numPr>
        <w:rPr/>
      </w:pPr>
      <w:r>
        <w:rPr/>
        <w:t>Marcam sapos/jogadores como aliado ou agressivo (influencia PvP nas Hunts).</w:t>
      </w:r>
    </w:p>
    <w:p>
      <w:pPr>
        <w:pStyle w:val="ListBullet"/>
        <w:numPr>
          <w:ilvl w:val="0"/>
          <w:numId w:val="1"/>
        </w:numPr>
        <w:rPr/>
      </w:pPr>
      <w:r>
        <w:rPr/>
        <w:t>Participam de eventos sociais, minigames e encontros da comunidade.</w:t>
      </w:r>
    </w:p>
    <w:p>
      <w:pPr>
        <w:pStyle w:val="ListBullet"/>
        <w:numPr>
          <w:ilvl w:val="0"/>
          <w:numId w:val="1"/>
        </w:numPr>
        <w:rPr/>
      </w:pPr>
      <w:r>
        <w:rPr/>
        <w:t>Instâncias com 30–60 jogadores.</w:t>
      </w:r>
    </w:p>
    <w:p>
      <w:pPr>
        <w:pStyle w:val="Heading2"/>
        <w:rPr/>
      </w:pPr>
      <w:r>
        <w:rPr/>
        <w:t>3. 🏅 Raridades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Descrição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Observações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🆓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Grátis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 por conta; não</w:t>
              <w:noBreakHyphen/>
              <w:t>NFT; não pode breedar; XP/loot = 1/3; pode virar Comum NFT.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Sapo inicial de aprendizado.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🟢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Equilibrado.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Boa progressão geral.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🔵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Incomum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Mais potencial e melhores chances de habilidades.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Excelente para PvP médio e Hunts mais difíceis.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🟣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Status e habilidades máximos.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Mais valioso e cobiçado.</w:t>
            </w:r>
          </w:p>
        </w:tc>
      </w:tr>
    </w:tbl>
    <w:p>
      <w:pPr>
        <w:pStyle w:val="Heading2"/>
        <w:rPr/>
      </w:pPr>
      <w:r>
        <w:rPr/>
        <w:t>4. 📈 Progressão</w:t>
      </w:r>
    </w:p>
    <w:p>
      <w:pPr>
        <w:pStyle w:val="ListBullet"/>
        <w:numPr>
          <w:ilvl w:val="0"/>
          <w:numId w:val="1"/>
        </w:numPr>
        <w:rPr/>
      </w:pPr>
      <w:r>
        <w:rPr/>
        <w:t>Nível Máximo: 30</w:t>
      </w:r>
    </w:p>
    <w:p>
      <w:pPr>
        <w:pStyle w:val="ListBullet"/>
        <w:numPr>
          <w:ilvl w:val="0"/>
          <w:numId w:val="1"/>
        </w:numPr>
        <w:rPr/>
      </w:pPr>
      <w:r>
        <w:rPr/>
        <w:t>+1 ponto em ATK/DEF/VEL a cada 3 níveis</w:t>
      </w:r>
    </w:p>
    <w:p>
      <w:pPr>
        <w:pStyle w:val="ListBullet"/>
        <w:numPr>
          <w:ilvl w:val="0"/>
          <w:numId w:val="1"/>
        </w:numPr>
        <w:rPr/>
      </w:pPr>
      <w:r>
        <w:rPr/>
        <w:t>Bônus (Vida/Energia/Fome) a cada 5 níveis</w:t>
      </w:r>
    </w:p>
    <w:p>
      <w:pPr>
        <w:pStyle w:val="ListBullet"/>
        <w:numPr>
          <w:ilvl w:val="0"/>
          <w:numId w:val="1"/>
        </w:numPr>
        <w:rPr/>
      </w:pPr>
      <w:r>
        <w:rPr/>
        <w:t>XP ganho: Hunts, PvP, crafting avançado, eventos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Nível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XP acumulado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Incremento progressivo</w:t>
            </w:r>
          </w:p>
        </w:tc>
      </w:tr>
    </w:tbl>
    <w:p>
      <w:pPr>
        <w:pStyle w:val="Heading2"/>
        <w:rPr/>
      </w:pPr>
      <w:r>
        <w:rPr/>
        <w:t>5. 💪 Status</w:t>
      </w:r>
    </w:p>
    <w:p>
      <w:pPr>
        <w:pStyle w:val="Heading3"/>
        <w:rPr/>
      </w:pPr>
      <w:r>
        <w:rPr/>
        <w:t>Sobrevivência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❤️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Energia ⚡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Fome 🍎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Grátis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Incomum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</w:tr>
    </w:tbl>
    <w:p>
      <w:pPr>
        <w:pStyle w:val="Normal"/>
        <w:rPr/>
      </w:pPr>
      <w:r>
        <w:rPr/>
        <w:t>Regras de sobrevivência:</w:t>
      </w:r>
    </w:p>
    <w:p>
      <w:pPr>
        <w:pStyle w:val="ListBullet"/>
        <w:numPr>
          <w:ilvl w:val="0"/>
          <w:numId w:val="1"/>
        </w:numPr>
        <w:rPr/>
      </w:pPr>
      <w:r>
        <w:rPr/>
        <w:t>Energia: regenera com o tempo.</w:t>
      </w:r>
    </w:p>
    <w:p>
      <w:pPr>
        <w:pStyle w:val="ListBullet"/>
        <w:numPr>
          <w:ilvl w:val="0"/>
          <w:numId w:val="1"/>
        </w:numPr>
        <w:rPr/>
      </w:pPr>
      <w:r>
        <w:rPr/>
        <w:t>Fome: cai com o tempo; se zerar, Vida cai com o tempo.</w:t>
      </w:r>
    </w:p>
    <w:p>
      <w:pPr>
        <w:pStyle w:val="ListBullet"/>
        <w:numPr>
          <w:ilvl w:val="0"/>
          <w:numId w:val="1"/>
        </w:numPr>
        <w:rPr/>
      </w:pPr>
      <w:r>
        <w:rPr/>
        <w:t>Se Fome ≥ 50% e sapo inativo → Vida regenera lentamente.</w:t>
      </w:r>
    </w:p>
    <w:p>
      <w:pPr>
        <w:pStyle w:val="Heading3"/>
        <w:rPr/>
      </w:pPr>
      <w:r>
        <w:rPr/>
        <w:t>Batalha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Soma Máx. (ATK+DEF+VEL)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Mín./atrib.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Máx./atrib.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Grátis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Incomum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</w:tr>
    </w:tbl>
    <w:p>
      <w:pPr>
        <w:pStyle w:val="Heading2"/>
        <w:rPr/>
      </w:pPr>
      <w:r>
        <w:rPr/>
        <w:t>6. 🌀 Habilidades (Skills)</w:t>
      </w:r>
    </w:p>
    <w:p>
      <w:pPr>
        <w:pStyle w:val="ListBullet"/>
        <w:numPr>
          <w:ilvl w:val="0"/>
          <w:numId w:val="1"/>
        </w:numPr>
        <w:rPr/>
      </w:pPr>
      <w:r>
        <w:rPr/>
        <w:t>Possibilidades: 0, 1 ou 2 skills.</w:t>
      </w:r>
    </w:p>
    <w:p>
      <w:pPr>
        <w:pStyle w:val="ListBullet"/>
        <w:numPr>
          <w:ilvl w:val="0"/>
          <w:numId w:val="1"/>
        </w:numPr>
        <w:rPr/>
      </w:pPr>
      <w:r>
        <w:rPr/>
        <w:t>Sorteio:</w:t>
      </w:r>
    </w:p>
    <w:p>
      <w:pPr>
        <w:pStyle w:val="ListBullet"/>
        <w:numPr>
          <w:ilvl w:val="0"/>
          <w:numId w:val="1"/>
        </w:numPr>
        <w:rPr/>
      </w:pPr>
      <w:r>
        <w:rPr/>
        <w:t>1ª skill: chance por raridade.</w:t>
      </w:r>
    </w:p>
    <w:p>
      <w:pPr>
        <w:pStyle w:val="ListBullet"/>
        <w:numPr>
          <w:ilvl w:val="0"/>
          <w:numId w:val="1"/>
        </w:numPr>
        <w:rPr/>
      </w:pPr>
      <w:r>
        <w:rPr/>
        <w:t>2ª skill: chance condicional.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1ª skill: chance por raridade.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2ª skill: chance condicional.</w:t>
      </w:r>
    </w:p>
    <w:p>
      <w:pPr>
        <w:pStyle w:val="ListBullet"/>
        <w:numPr>
          <w:ilvl w:val="0"/>
          <w:numId w:val="1"/>
        </w:numPr>
        <w:rPr/>
      </w:pPr>
      <w:r>
        <w:rPr/>
        <w:t>1ª skill: chance por raridade.</w:t>
      </w:r>
    </w:p>
    <w:p>
      <w:pPr>
        <w:pStyle w:val="ListBullet"/>
        <w:numPr>
          <w:ilvl w:val="0"/>
          <w:numId w:val="1"/>
        </w:numPr>
        <w:rPr/>
      </w:pPr>
      <w:r>
        <w:rPr/>
        <w:t>2ª skill: chance condicional.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439"/>
        <w:gridCol w:w="1441"/>
        <w:gridCol w:w="1440"/>
        <w:gridCol w:w="1439"/>
        <w:gridCol w:w="144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1ª Skill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2ª Skill (cond.)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 Skills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 Skill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 Skills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Grátis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80%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6%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45%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55%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31,5%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13,5%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Incomum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60%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40%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27%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75%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25%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45%</w:t>
            </w:r>
          </w:p>
        </w:tc>
      </w:tr>
    </w:tbl>
    <w:p>
      <w:pPr>
        <w:pStyle w:val="Normal"/>
        <w:rPr/>
      </w:pPr>
      <w:r>
        <w:rPr/>
        <w:t>Tipos: Ataque, Defesa, Cura, Buff.</w:t>
      </w:r>
    </w:p>
    <w:p>
      <w:pPr>
        <w:pStyle w:val="Heading2"/>
        <w:rPr/>
      </w:pPr>
      <w:r>
        <w:rPr/>
        <w:t>7. 🧬 Genética</w:t>
      </w:r>
    </w:p>
    <w:p>
      <w:pPr>
        <w:pStyle w:val="ListBullet"/>
        <w:numPr>
          <w:ilvl w:val="0"/>
          <w:numId w:val="1"/>
        </w:numPr>
        <w:rPr/>
      </w:pPr>
      <w:r>
        <w:rPr/>
        <w:t>Cores: corpo, contorno, barriga, pernas, olhos, bochechas, cabeça, ombros, boca, nariz.</w:t>
      </w:r>
    </w:p>
    <w:p>
      <w:pPr>
        <w:pStyle w:val="ListBullet"/>
        <w:numPr>
          <w:ilvl w:val="0"/>
          <w:numId w:val="1"/>
        </w:numPr>
        <w:rPr/>
      </w:pPr>
      <w:r>
        <w:rPr/>
        <w:t>Padrões: pintas, manchas, listras, formas especiais.</w:t>
      </w:r>
    </w:p>
    <w:p>
      <w:pPr>
        <w:pStyle w:val="ListBullet"/>
        <w:numPr>
          <w:ilvl w:val="0"/>
          <w:numId w:val="1"/>
        </w:numPr>
        <w:rPr/>
      </w:pPr>
      <w:r>
        <w:rPr/>
        <w:t>Trava genética: item pode preservar 1 gene no breeding.</w:t>
      </w:r>
    </w:p>
    <w:p>
      <w:pPr>
        <w:pStyle w:val="Heading3"/>
        <w:rPr/>
      </w:pPr>
      <w:r>
        <w:rPr/>
        <w:t>8. 🏹 Sistema de Caça (Hunts)</w:t>
      </w:r>
    </w:p>
    <w:p>
      <w:pPr>
        <w:pStyle w:val="Normal"/>
        <w:rPr/>
      </w:pPr>
      <w:r>
        <w:rPr/>
        <w:t>As Hunts são o principal modo de combate PvE, onde o jogador enfrenta uma sequência de fases para ganhar XP, loot e, eventualmente, eventos raros. O design é inspirado em missões segmentadas — cada fase tem inimigos e recompensas definidos, mas também uma margem de variação para manter a caça imprevisível.</w:t>
      </w:r>
    </w:p>
    <w:p>
      <w:pPr>
        <w:pStyle w:val="Heading4"/>
        <w:rPr/>
      </w:pPr>
      <w:r>
        <w:rPr/>
        <w:t>8.1 Estrutura e Regras Gerais</w:t>
      </w:r>
    </w:p>
    <w:p>
      <w:pPr>
        <w:pStyle w:val="ListBullet"/>
        <w:numPr>
          <w:ilvl w:val="0"/>
          <w:numId w:val="1"/>
        </w:numPr>
        <w:rPr/>
      </w:pPr>
      <w:r>
        <w:rPr/>
        <w:t>Nível permitido: cada Hunt define um mínimo e máximo de nível para entrada.</w:t>
      </w:r>
    </w:p>
    <w:p>
      <w:pPr>
        <w:pStyle w:val="ListBullet"/>
        <w:numPr>
          <w:ilvl w:val="0"/>
          <w:numId w:val="1"/>
        </w:numPr>
        <w:rPr/>
      </w:pPr>
      <w:r>
        <w:rPr/>
        <w:t>Fases: 3 a 5 fases, com dificuldade e recompensas crescentes.</w:t>
      </w:r>
    </w:p>
    <w:p>
      <w:pPr>
        <w:pStyle w:val="ListBullet"/>
        <w:numPr>
          <w:ilvl w:val="0"/>
          <w:numId w:val="1"/>
        </w:numPr>
        <w:rPr/>
      </w:pPr>
      <w:r>
        <w:rPr/>
        <w:t>Energia: custo fixo para iniciar + custo por fase (múltiplos de 5).</w:t>
      </w:r>
    </w:p>
    <w:p>
      <w:pPr>
        <w:pStyle w:val="ListBullet"/>
        <w:numPr>
          <w:ilvl w:val="0"/>
          <w:numId w:val="1"/>
        </w:numPr>
        <w:rPr/>
      </w:pPr>
      <w:r>
        <w:rPr/>
        <w:t>Fome/Energia: manter Fome ≥ 50% ajuda a regenerar Vida entre caçadas se o sapo descansar.</w:t>
      </w:r>
    </w:p>
    <w:p>
      <w:pPr>
        <w:pStyle w:val="ListBullet"/>
        <w:numPr>
          <w:ilvl w:val="0"/>
          <w:numId w:val="1"/>
        </w:numPr>
        <w:rPr/>
      </w:pPr>
      <w:r>
        <w:rPr/>
        <w:t>Recuperação: pós-batalha, Vida permanece no valor final (exceto PvP, que nunca mata direto e deixa 1 de Vida mínima).</w:t>
      </w:r>
    </w:p>
    <w:p>
      <w:pPr>
        <w:pStyle w:val="Heading4"/>
        <w:rPr/>
      </w:pPr>
      <w:r>
        <w:rPr/>
        <w:t>8.2 Tipos de Inimigos</w:t>
      </w:r>
    </w:p>
    <w:p>
      <w:pPr>
        <w:pStyle w:val="ListBullet"/>
        <w:numPr>
          <w:ilvl w:val="0"/>
          <w:numId w:val="1"/>
        </w:numPr>
        <w:rPr/>
      </w:pPr>
      <w:r>
        <w:rPr/>
        <w:t>Presas: fracos, focados em drop de comida e materiais comuns.</w:t>
      </w:r>
    </w:p>
    <w:p>
      <w:pPr>
        <w:pStyle w:val="ListBullet"/>
        <w:numPr>
          <w:ilvl w:val="0"/>
          <w:numId w:val="1"/>
        </w:numPr>
        <w:rPr/>
      </w:pPr>
      <w:r>
        <w:rPr/>
        <w:t>Predadores: intermediários, com drop melhor e chance de consumíveis.</w:t>
      </w:r>
    </w:p>
    <w:p>
      <w:pPr>
        <w:pStyle w:val="ListBullet"/>
        <w:numPr>
          <w:ilvl w:val="0"/>
          <w:numId w:val="1"/>
        </w:numPr>
        <w:rPr/>
      </w:pPr>
      <w:r>
        <w:rPr/>
        <w:t>Chefes: poderosos, garantem loot e têm chances de blueprint raros.</w:t>
      </w:r>
    </w:p>
    <w:p>
      <w:pPr>
        <w:pStyle w:val="ListBullet"/>
        <w:numPr>
          <w:ilvl w:val="0"/>
          <w:numId w:val="1"/>
        </w:numPr>
        <w:rPr/>
      </w:pPr>
      <w:r>
        <w:rPr/>
        <w:t>Sapos Selvagens: podem ser agressivos (PvE) ou aliados temporários.</w:t>
      </w:r>
    </w:p>
    <w:p>
      <w:pPr>
        <w:pStyle w:val="ListBullet"/>
        <w:numPr>
          <w:ilvl w:val="0"/>
          <w:numId w:val="1"/>
        </w:numPr>
        <w:rPr/>
      </w:pPr>
      <w:r>
        <w:rPr/>
        <w:t>PvP Opt</w:t>
        <w:noBreakHyphen/>
        <w:t>in: combate contra outro jogador que ativou PvP na entrada da Hunt.</w:t>
      </w:r>
    </w:p>
    <w:p>
      <w:pPr>
        <w:pStyle w:val="Heading4"/>
        <w:rPr/>
      </w:pPr>
      <w:r>
        <w:rPr/>
        <w:t>8.3 Eventos Aleatórios</w:t>
      </w:r>
    </w:p>
    <w:p>
      <w:pPr>
        <w:pStyle w:val="Normal"/>
        <w:rPr/>
      </w:pPr>
      <w:r>
        <w:rPr/>
        <w:t>Ao iniciar cada fase, há chance de gatilho para eventos pré-configurados: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🌟 </w:t>
      </w:r>
      <w:r>
        <w:rPr/>
        <w:t>Tesouro Perdido: baú com loot bônus e 10–20% de chance de raro.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🐸 </w:t>
      </w:r>
      <w:r>
        <w:rPr/>
        <w:t>Sapo Mercador: NPC com oferta de item exclusivo.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🌱 </w:t>
      </w:r>
      <w:r>
        <w:rPr/>
        <w:t>Erva Rara: item coletável que concede buff imediato.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💥 </w:t>
      </w:r>
      <w:r>
        <w:rPr/>
        <w:t>Emboscada: ataque surpresa; loot extra se vencer.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🔮 </w:t>
      </w:r>
      <w:r>
        <w:rPr/>
        <w:t>Ritual Arcano: mini-chefe místico com alta chance de blueprint.</w:t>
      </w:r>
    </w:p>
    <w:p>
      <w:pPr>
        <w:pStyle w:val="Heading4"/>
        <w:rPr/>
      </w:pPr>
      <w:r>
        <w:rPr/>
        <w:t>8.4 Sistema de Probabilidade de Encontro</w:t>
      </w:r>
    </w:p>
    <w:p>
      <w:pPr>
        <w:pStyle w:val="ListBullet"/>
        <w:numPr>
          <w:ilvl w:val="0"/>
          <w:numId w:val="1"/>
        </w:numPr>
        <w:rPr/>
      </w:pPr>
      <w:r>
        <w:rPr/>
        <w:t>Comuns (presas/predadores): 70–80%</w:t>
      </w:r>
    </w:p>
    <w:p>
      <w:pPr>
        <w:pStyle w:val="ListBullet"/>
        <w:numPr>
          <w:ilvl w:val="0"/>
          <w:numId w:val="1"/>
        </w:numPr>
        <w:rPr/>
      </w:pPr>
      <w:r>
        <w:rPr/>
        <w:t>Raros (chefes de menor porte, sapos especiais, PvP): 15–20%</w:t>
      </w:r>
    </w:p>
    <w:p>
      <w:pPr>
        <w:pStyle w:val="ListBullet"/>
        <w:numPr>
          <w:ilvl w:val="0"/>
          <w:numId w:val="1"/>
        </w:numPr>
        <w:rPr/>
      </w:pPr>
      <w:r>
        <w:rPr/>
        <w:t>Eventos especiais: 5–10%</w:t>
      </w:r>
    </w:p>
    <w:p>
      <w:pPr>
        <w:pStyle w:val="Heading4"/>
        <w:rPr/>
      </w:pPr>
      <w:r>
        <w:rPr/>
        <w:t>8.5 Modelo de Tabela de Hunt</w:t>
      </w:r>
    </w:p>
    <w:tbl>
      <w:tblPr>
        <w:tblStyle w:val="TableGrid"/>
        <w:tblW w:w="8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4"/>
        <w:gridCol w:w="785"/>
        <w:gridCol w:w="785"/>
        <w:gridCol w:w="785"/>
        <w:gridCol w:w="785"/>
        <w:gridCol w:w="786"/>
        <w:gridCol w:w="785"/>
        <w:gridCol w:w="785"/>
        <w:gridCol w:w="785"/>
        <w:gridCol w:w="785"/>
        <w:gridCol w:w="783"/>
      </w:tblGrid>
      <w:tr>
        <w:trPr/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Hunt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Nível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Monstros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Qtd.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XP cada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Total XP fase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Loot Base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Chance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Secundário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Chance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 Colônia das Formigas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  <w:noBreakHyphen/>
              <w:t>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Formiga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Comum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80%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Formiga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Comum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80%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Formiga do Bundão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+2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60%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Comum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40%</w:t>
            </w:r>
          </w:p>
        </w:tc>
      </w:tr>
      <w:tr>
        <w:trPr/>
        <w:tc>
          <w:tcPr>
            <w:tcW w:w="7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Rainha Formiga (Chefe)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Comum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  <w:tc>
          <w:tcPr>
            <w:tcW w:w="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 Raros</w:t>
            </w:r>
          </w:p>
        </w:tc>
        <w:tc>
          <w:tcPr>
            <w:tcW w:w="7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80%</w:t>
            </w:r>
          </w:p>
        </w:tc>
      </w:tr>
    </w:tbl>
    <w:p>
      <w:pPr>
        <w:pStyle w:val="Normal"/>
        <w:rPr/>
      </w:pPr>
      <w:r>
        <w:rPr/>
        <w:t>Cada Hunt do jogo seguirá este padrão, aumentando progressivamente o XP, a dificuldade e a qualidade dos drops.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8.6 📜 Lista Completa de Hunts (H1 a H20)</w:t>
      </w:r>
    </w:p>
    <w:p>
      <w:pPr>
        <w:pStyle w:val="Normal"/>
        <w:rPr/>
      </w:pPr>
      <w:r>
        <w:rPr/>
        <w:t>(Exemplo base para construir toda a progressão PvE do jogo)</w:t>
      </w:r>
    </w:p>
    <w:p>
      <w:pPr>
        <w:pStyle w:val="Heading4"/>
        <w:rPr/>
      </w:pPr>
      <w:r>
        <w:rPr/>
        <w:t>H1 – Colônia das Formigas (nível 1–3)</w:t>
      </w:r>
    </w:p>
    <w:p>
      <w:pPr>
        <w:pStyle w:val="ListBullet"/>
        <w:numPr>
          <w:ilvl w:val="0"/>
          <w:numId w:val="1"/>
        </w:numPr>
        <w:rPr/>
      </w:pPr>
      <w:r>
        <w:rPr/>
        <w:t>Fase 1: 2× Formiga (1 XP cada) → 80% Comida Crua Comum / 20%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Formiga (1 XP cada) + 1× Formiga do Bundão (2 XP) → Bundão: 60% Materiais Comuns / 40% Consumível Comum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Rainha Formiga (5 XP) → 20% Blueprint Comum / 80% Materiais Comuns Raros</w:t>
      </w:r>
    </w:p>
    <w:p>
      <w:pPr>
        <w:pStyle w:val="Heading4"/>
        <w:rPr/>
      </w:pPr>
      <w:r>
        <w:rPr/>
        <w:t>H2 – Lago dos Girinos (nível 2–5)</w:t>
      </w:r>
    </w:p>
    <w:p>
      <w:pPr>
        <w:pStyle w:val="ListBullet"/>
        <w:numPr>
          <w:ilvl w:val="0"/>
          <w:numId w:val="1"/>
        </w:numPr>
        <w:rPr/>
      </w:pPr>
      <w:r>
        <w:rPr/>
        <w:t>Fase 1: 3× Girino (1 XP cada) → 75% Comida Crua Aquática / 25%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Girino (1 XP cada) + 1× Girino Grande (3 XP) → Grande: 50% Consumível Energia Comum / 50%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3: Sapo Selvagem Jovem (4 XP) → 30% Equipamento Pescoço Comum / 70% Materiais Raros</w:t>
      </w:r>
    </w:p>
    <w:p>
      <w:pPr>
        <w:pStyle w:val="Heading4"/>
        <w:rPr/>
      </w:pPr>
      <w:r>
        <w:rPr/>
        <w:t>H3 – Pântano Nebuloso (nível 4–7)</w:t>
      </w:r>
    </w:p>
    <w:p>
      <w:pPr>
        <w:pStyle w:val="ListBullet"/>
        <w:numPr>
          <w:ilvl w:val="0"/>
          <w:numId w:val="1"/>
        </w:numPr>
        <w:rPr/>
      </w:pPr>
      <w:r>
        <w:rPr/>
        <w:t>Fase 1: 3× Mosquito do Pântano (1 XP cada) → 80% Comida Crua Comum / 20%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Cobra d’Água (3 XP cada) → 50% Materiais Raros / 50% Consumível Cura Comum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Cobra Anciã (7 XP) → 15% Blueprint Raro / 85% Materiais Raros</w:t>
      </w:r>
    </w:p>
    <w:p>
      <w:pPr>
        <w:pStyle w:val="Heading4"/>
        <w:rPr/>
      </w:pPr>
      <w:r>
        <w:rPr/>
        <w:t>H4 – Floresta Sombria (nível 5–8)</w:t>
      </w:r>
    </w:p>
    <w:p>
      <w:pPr>
        <w:pStyle w:val="ListBullet"/>
        <w:numPr>
          <w:ilvl w:val="0"/>
          <w:numId w:val="1"/>
        </w:numPr>
        <w:rPr/>
      </w:pPr>
      <w:r>
        <w:rPr/>
        <w:t>Fase 1: 2× Besouro da Sombra (2 XP cada) → 60% Materiais Comuns / 40% Consumível Energia Comum</w:t>
      </w:r>
    </w:p>
    <w:p>
      <w:pPr>
        <w:pStyle w:val="ListBullet"/>
        <w:numPr>
          <w:ilvl w:val="0"/>
          <w:numId w:val="1"/>
        </w:numPr>
        <w:rPr/>
      </w:pPr>
      <w:r>
        <w:rPr/>
        <w:t>Fase 2: 3× Morcego Noturno (2 XP cada) → 50% Comida Crua Rara / 50% Consumível Energia Raro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Lobo Negro (10 XP) → 20% Blueprint Raro / 80% Equipamento Costas Comum</w:t>
      </w:r>
    </w:p>
    <w:p>
      <w:pPr>
        <w:pStyle w:val="Heading4"/>
        <w:rPr/>
      </w:pPr>
      <w:r>
        <w:rPr/>
        <w:t>H5 – Montanha das Rochosas (nível 7–10)</w:t>
      </w:r>
    </w:p>
    <w:p>
      <w:pPr>
        <w:pStyle w:val="ListBullet"/>
        <w:numPr>
          <w:ilvl w:val="0"/>
          <w:numId w:val="1"/>
        </w:numPr>
        <w:rPr/>
      </w:pPr>
      <w:r>
        <w:rPr/>
        <w:t>Fase 1: 2× Lagarto Rochoso (2 XP cada) → 70% Materiais Comuns / 30% Pedra de Craft Rara</w:t>
      </w:r>
    </w:p>
    <w:p>
      <w:pPr>
        <w:pStyle w:val="ListBullet"/>
        <w:numPr>
          <w:ilvl w:val="0"/>
          <w:numId w:val="1"/>
        </w:numPr>
        <w:rPr/>
      </w:pPr>
      <w:r>
        <w:rPr/>
        <w:t>Fase 2: 1× Lagarto Rochoso (2 XP) + 2× Águia Pequena (3 XP cada) → Águia: 40% Consumível Buff ATK / 60%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Golem de Pedra (12 XP) → 25% Blueprint Raro / 75% Materiais Raros</w:t>
      </w:r>
    </w:p>
    <w:p>
      <w:pPr>
        <w:pStyle w:val="Heading4"/>
        <w:rPr/>
      </w:pPr>
      <w:r>
        <w:rPr/>
        <w:t>H6 – Cavernas de Cristal (nível 9–12)</w:t>
      </w:r>
    </w:p>
    <w:p>
      <w:pPr>
        <w:pStyle w:val="ListBullet"/>
        <w:numPr>
          <w:ilvl w:val="0"/>
          <w:numId w:val="1"/>
        </w:numPr>
        <w:rPr/>
      </w:pPr>
      <w:r>
        <w:rPr/>
        <w:t>Fase 1: 3× Morcego Cristalino (2 XP cada) → 60% Materiais Comuns / 40% Fragmento de Cristal</w:t>
      </w:r>
    </w:p>
    <w:p>
      <w:pPr>
        <w:pStyle w:val="ListBullet"/>
        <w:numPr>
          <w:ilvl w:val="0"/>
          <w:numId w:val="1"/>
        </w:numPr>
        <w:rPr/>
      </w:pPr>
      <w:r>
        <w:rPr/>
        <w:t>Fase 2: 2× Caranguejo de Rocha (3 XP cada) → 50% Materiais Raros / 50% Consumível Cura Raro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Guardião Cristalino (15 XP) → 20% Blueprint Épico / 80% Materiais de Cristal</w:t>
      </w:r>
    </w:p>
    <w:p>
      <w:pPr>
        <w:pStyle w:val="Heading4"/>
        <w:rPr/>
      </w:pPr>
      <w:r>
        <w:rPr/>
        <w:t>H7 – Deserto Escaldante (nível 11–14)</w:t>
      </w:r>
    </w:p>
    <w:p>
      <w:pPr>
        <w:pStyle w:val="ListBullet"/>
        <w:numPr>
          <w:ilvl w:val="0"/>
          <w:numId w:val="1"/>
        </w:numPr>
        <w:rPr/>
      </w:pPr>
      <w:r>
        <w:rPr/>
        <w:t>Fase 1: 3× Escorpião Pequeno (2 XP cada) → 60% Comida Crua Seca / 40%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Cobra da Areia (3 XP cada) → 50% Materiais Raros / 50% Consumível Energia Comum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Escorpião Gigante (15 XP) → 25% Blueprint Raro / 75% Materiais Raros</w:t>
      </w:r>
    </w:p>
    <w:p>
      <w:pPr>
        <w:pStyle w:val="Heading4"/>
        <w:rPr/>
      </w:pPr>
      <w:r>
        <w:rPr/>
        <w:t>H8 – Vulcão em Atividade (nível 13–16)</w:t>
      </w:r>
    </w:p>
    <w:p>
      <w:pPr>
        <w:pStyle w:val="ListBullet"/>
        <w:numPr>
          <w:ilvl w:val="0"/>
          <w:numId w:val="1"/>
        </w:numPr>
        <w:rPr/>
      </w:pPr>
      <w:r>
        <w:rPr/>
        <w:t>Fase 1: 2× Lagarto de Magma (3 XP cada) → 50% Materiais de Lava / 50% Consumível Buff DEF</w:t>
      </w:r>
    </w:p>
    <w:p>
      <w:pPr>
        <w:pStyle w:val="ListBullet"/>
        <w:numPr>
          <w:ilvl w:val="0"/>
          <w:numId w:val="1"/>
        </w:numPr>
        <w:rPr/>
      </w:pPr>
      <w:r>
        <w:rPr/>
        <w:t>Fase 2: 3× Morcego de Fogo (3 XP cada) → 60% Consumível Energia Raro / 40%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Elemental de Fogo (18 XP) → 30% Blueprint Épico / 70% Pedra Rara</w:t>
      </w:r>
    </w:p>
    <w:p>
      <w:pPr>
        <w:pStyle w:val="Heading4"/>
        <w:rPr/>
      </w:pPr>
      <w:r>
        <w:rPr/>
        <w:t>H9 – Penhascos Ventosos (nível 15–18)</w:t>
      </w:r>
    </w:p>
    <w:p>
      <w:pPr>
        <w:pStyle w:val="ListBullet"/>
        <w:numPr>
          <w:ilvl w:val="0"/>
          <w:numId w:val="1"/>
        </w:numPr>
        <w:rPr/>
      </w:pPr>
      <w:r>
        <w:rPr/>
        <w:t>Fase 1: 2× Águia Média (3 XP cada) → 40% Equipamento Costas Comum / 60%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2: 2× Águia Média (3 XP) + 1× Condor (5 XP) → Condor: 20% Blueprint Raro / 80% Consumível Buff VEL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Dragão Alado Jovem (20 XP) → 10% Blueprint Épico / 90% Materiais Lendários</w:t>
      </w:r>
    </w:p>
    <w:p>
      <w:pPr>
        <w:pStyle w:val="Heading3"/>
        <w:rPr/>
      </w:pPr>
      <w:r>
        <w:rPr/>
        <w:t>8.6 (continuação) — Lista de Hunts H10 a H20</w:t>
      </w:r>
    </w:p>
    <w:p>
      <w:pPr>
        <w:pStyle w:val="Heading4"/>
        <w:rPr/>
      </w:pPr>
      <w:r>
        <w:rPr/>
        <w:t>H10 – Ruínas Afundadas (nível 17–20)</w:t>
      </w:r>
    </w:p>
    <w:p>
      <w:pPr>
        <w:pStyle w:val="ListBullet"/>
        <w:numPr>
          <w:ilvl w:val="0"/>
          <w:numId w:val="1"/>
        </w:numPr>
        <w:rPr/>
      </w:pPr>
      <w:r>
        <w:rPr/>
        <w:t>Fase 1: 3× Piranha das Profundezas (3 XP cada) → 70% Comida Crua Aquática / 30%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Enguia Elétrica (4 XP cada) → 50% Consumível Energia Raro / 50%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Leviatã Jovem (20 XP) → 15% Blueprint Épico / 85% Materiais Lendários</w:t>
      </w:r>
    </w:p>
    <w:p>
      <w:pPr>
        <w:pStyle w:val="Heading4"/>
        <w:rPr/>
      </w:pPr>
      <w:r>
        <w:rPr/>
        <w:t>H11 – Campo Congelado (nível 19–22)</w:t>
      </w:r>
    </w:p>
    <w:p>
      <w:pPr>
        <w:pStyle w:val="ListBullet"/>
        <w:numPr>
          <w:ilvl w:val="0"/>
          <w:numId w:val="1"/>
        </w:numPr>
        <w:rPr/>
      </w:pPr>
      <w:r>
        <w:rPr/>
        <w:t>Fase 1: 2× Lebre Ártica (3 XP cada) → 70% Comida Crua Rara / 30%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3× Corvo Polar (3 XP cada) → 40% Materiais Raros / 60% Consumível Cura Comum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Urso Branco Gigante (22 XP) → 20% Blueprint Raro / 80% Equipamento Costas Comum</w:t>
      </w:r>
    </w:p>
    <w:p>
      <w:pPr>
        <w:pStyle w:val="Heading4"/>
        <w:rPr/>
      </w:pPr>
      <w:r>
        <w:rPr/>
        <w:t>H12 – Gruta das Sombras (nível 21–24)</w:t>
      </w:r>
    </w:p>
    <w:p>
      <w:pPr>
        <w:pStyle w:val="ListBullet"/>
        <w:numPr>
          <w:ilvl w:val="0"/>
          <w:numId w:val="1"/>
        </w:numPr>
        <w:rPr/>
      </w:pPr>
      <w:r>
        <w:rPr/>
        <w:t>Fase 1: 3× Aranha Sombria (3 XP cada) → 60% Materiais Comuns / 40% Comida Crua Rara</w:t>
      </w:r>
    </w:p>
    <w:p>
      <w:pPr>
        <w:pStyle w:val="ListBullet"/>
        <w:numPr>
          <w:ilvl w:val="0"/>
          <w:numId w:val="1"/>
        </w:numPr>
        <w:rPr/>
      </w:pPr>
      <w:r>
        <w:rPr/>
        <w:t>Fase 2: 2× Morcego Sombrio (4 XP cada) → 50% Consumível Buff ATK / 50%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Aracnídeo Colossal (24 XP) → 25% Blueprint Épico / 75% Materiais Raros</w:t>
      </w:r>
    </w:p>
    <w:p>
      <w:pPr>
        <w:pStyle w:val="Heading4"/>
        <w:rPr/>
      </w:pPr>
      <w:r>
        <w:rPr/>
        <w:t>H13 – Selva Antiga (nível 23–26)</w:t>
      </w:r>
    </w:p>
    <w:p>
      <w:pPr>
        <w:pStyle w:val="ListBullet"/>
        <w:numPr>
          <w:ilvl w:val="0"/>
          <w:numId w:val="1"/>
        </w:numPr>
        <w:rPr/>
      </w:pPr>
      <w:r>
        <w:rPr/>
        <w:t>Fase 1: 3× Macaco de Cauda Longa (3 XP cada) → 70% Comida Crua Comum / 30%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Cobra Verde (4 XP cada) → 50% Consumível Cura Raro / 50%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Tigre de Presas Longas (26 XP) → 20% Blueprint Raro / 80% Equipamento Pescoço Raro</w:t>
      </w:r>
    </w:p>
    <w:p>
      <w:pPr>
        <w:pStyle w:val="Heading4"/>
        <w:rPr/>
      </w:pPr>
      <w:r>
        <w:rPr/>
        <w:t>H14 – Penhascos Congelados (nível 25–28)</w:t>
      </w:r>
    </w:p>
    <w:p>
      <w:pPr>
        <w:pStyle w:val="ListBullet"/>
        <w:numPr>
          <w:ilvl w:val="0"/>
          <w:numId w:val="1"/>
        </w:numPr>
        <w:rPr/>
      </w:pPr>
      <w:r>
        <w:rPr/>
        <w:t>Fase 1: 2× Águia Glacial (4 XP cada) → 60% Equipamento Costas Comum / 40%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2: 1× Águia Glacial (4 XP) + 2× Lobo Polar (5 XP cada) → 50% Consumível Buff VEL / 50% Materiais Lendários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Fênix do Gelo (28 XP) → 15% Blueprint Épico / 85% Materiais Raros</w:t>
      </w:r>
    </w:p>
    <w:p>
      <w:pPr>
        <w:pStyle w:val="Heading4"/>
        <w:rPr/>
      </w:pPr>
      <w:r>
        <w:rPr/>
        <w:t>H15 – Fortaleza Abandonada (nível 27–30)</w:t>
      </w:r>
    </w:p>
    <w:p>
      <w:pPr>
        <w:pStyle w:val="ListBullet"/>
        <w:numPr>
          <w:ilvl w:val="0"/>
          <w:numId w:val="1"/>
        </w:numPr>
        <w:rPr/>
      </w:pPr>
      <w:r>
        <w:rPr/>
        <w:t>Fase 1: 3× Soldado Fantasma (4 XP cada) → 70% Materiais Comuns / 30% Consumível Energia Comum</w:t>
      </w:r>
    </w:p>
    <w:p>
      <w:pPr>
        <w:pStyle w:val="ListBullet"/>
        <w:numPr>
          <w:ilvl w:val="0"/>
          <w:numId w:val="1"/>
        </w:numPr>
        <w:rPr/>
      </w:pPr>
      <w:r>
        <w:rPr/>
        <w:t>Fase 2: 2× Cavaleiro Espectral (5 XP cada) → 40% Equipamento Pescoço Raro / 60%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General Fantasmagórico (30 XP) → 25% Blueprint Épico / 75% Materiais Lendários</w:t>
      </w:r>
    </w:p>
    <w:p>
      <w:pPr>
        <w:pStyle w:val="Heading4"/>
        <w:rPr/>
      </w:pPr>
      <w:r>
        <w:rPr/>
        <w:t>H16 – Deserto de Areia Negra (nível 29–32)</w:t>
      </w:r>
    </w:p>
    <w:p>
      <w:pPr>
        <w:pStyle w:val="ListBullet"/>
        <w:numPr>
          <w:ilvl w:val="0"/>
          <w:numId w:val="1"/>
        </w:numPr>
        <w:rPr/>
      </w:pPr>
      <w:r>
        <w:rPr/>
        <w:t>Fase 1: 3× Escorpião de Areia Negra (4 XP cada) → 60% Comida Crua Seca / 40%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Serpente de Areia Negra (5 XP cada) → 50% Consumível Energia Raro / 50%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Guardião de Obsidiana (32 XP) → 20% Blueprint Épico / 80% Pedra Rara</w:t>
      </w:r>
    </w:p>
    <w:p>
      <w:pPr>
        <w:pStyle w:val="Heading4"/>
        <w:rPr/>
      </w:pPr>
      <w:r>
        <w:rPr/>
        <w:t>H17 – Cratera Lunar (nível 31–34)</w:t>
      </w:r>
    </w:p>
    <w:p>
      <w:pPr>
        <w:pStyle w:val="ListBullet"/>
        <w:numPr>
          <w:ilvl w:val="0"/>
          <w:numId w:val="1"/>
        </w:numPr>
        <w:rPr/>
      </w:pPr>
      <w:r>
        <w:rPr/>
        <w:t>Fase 1: 3× Morcego Lunar (4 XP cada) → 70% Materiais Raros / 30% Consumível Cura Comum</w:t>
      </w:r>
    </w:p>
    <w:p>
      <w:pPr>
        <w:pStyle w:val="ListBullet"/>
        <w:numPr>
          <w:ilvl w:val="0"/>
          <w:numId w:val="1"/>
        </w:numPr>
        <w:rPr/>
      </w:pPr>
      <w:r>
        <w:rPr/>
        <w:t>Fase 2: 2× Golem Lunar (5 XP cada) → 50% Pedra Rara / 50% Consumível Buff DEF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Colosso Lunar (34 XP) → 20% Blueprint Épico / 80% Materiais Lendários</w:t>
      </w:r>
    </w:p>
    <w:p>
      <w:pPr>
        <w:pStyle w:val="Heading4"/>
        <w:rPr/>
      </w:pPr>
      <w:r>
        <w:rPr/>
        <w:t>H18 – Vale do Crepúsculo (nível 33–36)</w:t>
      </w:r>
    </w:p>
    <w:p>
      <w:pPr>
        <w:pStyle w:val="ListBullet"/>
        <w:numPr>
          <w:ilvl w:val="0"/>
          <w:numId w:val="1"/>
        </w:numPr>
        <w:rPr/>
      </w:pPr>
      <w:r>
        <w:rPr/>
        <w:t>Fase 1: 2× Lobo Sombrio (5 XP cada) → 60% Materiais Comuns / 40% Comida Crua Rara</w:t>
      </w:r>
    </w:p>
    <w:p>
      <w:pPr>
        <w:pStyle w:val="ListBullet"/>
        <w:numPr>
          <w:ilvl w:val="0"/>
          <w:numId w:val="1"/>
        </w:numPr>
        <w:rPr/>
      </w:pPr>
      <w:r>
        <w:rPr/>
        <w:t>Fase 2: 3× Coruja Noturna (4 XP cada) → 50% Consumível Buff VEL / 50%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Guardião do Crepúsculo (36 XP) → 25% Blueprint Épico / 75% Equipamento Costas Raro</w:t>
      </w:r>
    </w:p>
    <w:p>
      <w:pPr>
        <w:pStyle w:val="Heading4"/>
        <w:rPr/>
      </w:pPr>
      <w:r>
        <w:rPr/>
        <w:t>H19 – Catedral Submersa (nível 35–38)</w:t>
      </w:r>
    </w:p>
    <w:p>
      <w:pPr>
        <w:pStyle w:val="ListBullet"/>
        <w:numPr>
          <w:ilvl w:val="0"/>
          <w:numId w:val="1"/>
        </w:numPr>
        <w:rPr/>
      </w:pPr>
      <w:r>
        <w:rPr/>
        <w:t>Fase 1: 3× Peixe Abissal (4 XP cada) → 60% Comida Crua Aquática / 40% Materiais Comuns</w:t>
      </w:r>
    </w:p>
    <w:p>
      <w:pPr>
        <w:pStyle w:val="ListBullet"/>
        <w:numPr>
          <w:ilvl w:val="0"/>
          <w:numId w:val="1"/>
        </w:numPr>
        <w:rPr/>
      </w:pPr>
      <w:r>
        <w:rPr/>
        <w:t>Fase 2: 2× Cavalo-Marinho Gigante (5 XP cada) → 50% Consumível Energia Comum / 50% Materiais Raros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(Chefe): Serpente Marinha Anciã (38 XP) → 20% Blueprint Épico / 80% Materiais Lendários</w:t>
      </w:r>
    </w:p>
    <w:p>
      <w:pPr>
        <w:pStyle w:val="Heading4"/>
        <w:rPr/>
      </w:pPr>
      <w:r>
        <w:rPr/>
        <w:t>H20 – Trono dos Ancestrais (nível 39–40)</w:t>
      </w:r>
    </w:p>
    <w:p>
      <w:pPr>
        <w:pStyle w:val="ListBullet"/>
        <w:numPr>
          <w:ilvl w:val="0"/>
          <w:numId w:val="1"/>
        </w:numPr>
        <w:rPr/>
      </w:pPr>
      <w:r>
        <w:rPr/>
        <w:t>Fase 1: 2× Guardião Ancestral (6 XP cada) → 60% Materiais Raros / 40% Consumível Cura Raro</w:t>
      </w:r>
    </w:p>
    <w:p>
      <w:pPr>
        <w:pStyle w:val="ListBullet"/>
        <w:numPr>
          <w:ilvl w:val="0"/>
          <w:numId w:val="1"/>
        </w:numPr>
        <w:rPr/>
      </w:pPr>
      <w:r>
        <w:rPr/>
        <w:t>Fase 2: 2× Guerreiro Ancestral (6 XP cada) → 50% Equipamento Pescoço Épico / 50% Materiais Lendários</w:t>
      </w:r>
    </w:p>
    <w:p>
      <w:pPr>
        <w:pStyle w:val="ListBullet"/>
        <w:numPr>
          <w:ilvl w:val="0"/>
          <w:numId w:val="1"/>
        </w:numPr>
        <w:rPr/>
      </w:pPr>
      <w:r>
        <w:rPr/>
        <w:t>Fase 3 (Chefe Final): Rei Ancestral (40 XP) → 30% Blueprint Lendário / 70% Equipamento Lendário</w:t>
      </w:r>
    </w:p>
    <w:p>
      <w:pPr>
        <w:pStyle w:val="Heading3"/>
        <w:rPr/>
      </w:pPr>
      <w:r>
        <w:rPr/>
        <w:t>9. 🎁 Sistema de Loot e Drop Table Completa</w:t>
      </w:r>
    </w:p>
    <w:p>
      <w:pPr>
        <w:pStyle w:val="Normal"/>
        <w:rPr/>
      </w:pPr>
      <w:r>
        <w:rPr/>
        <w:t>Esta seção organiza todas as origens de loot, separando por tipo de inimigo/evento e listando:</w:t>
      </w:r>
    </w:p>
    <w:p>
      <w:pPr>
        <w:pStyle w:val="ListBullet"/>
        <w:numPr>
          <w:ilvl w:val="0"/>
          <w:numId w:val="1"/>
        </w:numPr>
        <w:rPr/>
      </w:pPr>
      <w:r>
        <w:rPr/>
        <w:t>Itens possíveis</w:t>
      </w:r>
    </w:p>
    <w:p>
      <w:pPr>
        <w:pStyle w:val="ListBullet"/>
        <w:numPr>
          <w:ilvl w:val="0"/>
          <w:numId w:val="1"/>
        </w:numPr>
        <w:rPr/>
      </w:pPr>
      <w:r>
        <w:rPr/>
        <w:t>Chances de drop</w:t>
      </w:r>
    </w:p>
    <w:p>
      <w:pPr>
        <w:pStyle w:val="ListBullet"/>
        <w:numPr>
          <w:ilvl w:val="0"/>
          <w:numId w:val="1"/>
        </w:numPr>
        <w:rPr/>
      </w:pPr>
      <w:r>
        <w:rPr/>
        <w:t>Qualidade do item (comum, raro, épico, lendário)</w:t>
      </w:r>
    </w:p>
    <w:p>
      <w:pPr>
        <w:pStyle w:val="ListBullet"/>
        <w:numPr>
          <w:ilvl w:val="0"/>
          <w:numId w:val="1"/>
        </w:numPr>
        <w:rPr/>
      </w:pPr>
      <w:r>
        <w:rPr/>
        <w:t>Uso principal no jogo</w:t>
      </w:r>
    </w:p>
    <w:p>
      <w:pPr>
        <w:pStyle w:val="Heading4"/>
        <w:rPr/>
      </w:pPr>
      <w:r>
        <w:rPr/>
        <w:t>9.1 Tabela de Drop por Categoria de Origem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439"/>
        <w:gridCol w:w="1441"/>
        <w:gridCol w:w="1440"/>
        <w:gridCol w:w="1439"/>
        <w:gridCol w:w="144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Principal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Chance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Secundário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Chance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Observações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Presas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Comum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Monstros fracos; loot básico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Predadores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Raros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Comum (cura/energia)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Desafios médios; loot útil para crafting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Chefes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Raro ou Épico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Raro (cura/energia)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Garantem loot; chave para progressão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Sapos Selvagens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 Comum (Pescoço/Costas)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Cosméticos e buffs leves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Eventos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 Especial do Evento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Loot Comum associado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0–50%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Ex.: planta rara, baú, mercador</w:t>
            </w:r>
          </w:p>
        </w:tc>
      </w:tr>
    </w:tbl>
    <w:p>
      <w:pPr>
        <w:pStyle w:val="Heading4"/>
        <w:rPr/>
      </w:pPr>
      <w:r>
        <w:rPr/>
        <w:t>9.2 Qualidade e Raridade dos Itens</w:t>
      </w:r>
    </w:p>
    <w:p>
      <w:pPr>
        <w:pStyle w:val="ListBullet"/>
        <w:numPr>
          <w:ilvl w:val="0"/>
          <w:numId w:val="1"/>
        </w:numPr>
        <w:rPr/>
      </w:pPr>
      <w:r>
        <w:rPr/>
        <w:t>Comum: alta taxa de drop, fácil reposição; baixo impacto em atributos.</w:t>
      </w:r>
    </w:p>
    <w:p>
      <w:pPr>
        <w:pStyle w:val="ListBullet"/>
        <w:numPr>
          <w:ilvl w:val="0"/>
          <w:numId w:val="1"/>
        </w:numPr>
        <w:rPr/>
      </w:pPr>
      <w:r>
        <w:rPr/>
        <w:t>Raro: taxa de drop média; impacto moderado nos atributos ou efeitos únicos de curta duração.</w:t>
      </w:r>
    </w:p>
    <w:p>
      <w:pPr>
        <w:pStyle w:val="ListBullet"/>
        <w:numPr>
          <w:ilvl w:val="0"/>
          <w:numId w:val="1"/>
        </w:numPr>
        <w:rPr/>
      </w:pPr>
      <w:r>
        <w:rPr/>
        <w:t>Épico: baixa taxa de drop; atributos relevantes ou efeitos potentes.</w:t>
      </w:r>
    </w:p>
    <w:p>
      <w:pPr>
        <w:pStyle w:val="ListBullet"/>
        <w:numPr>
          <w:ilvl w:val="0"/>
          <w:numId w:val="1"/>
        </w:numPr>
        <w:rPr/>
      </w:pPr>
      <w:r>
        <w:rPr/>
        <w:t>Lendário: taxa de drop muito baixa (&lt;2%); itens exclusivos, visuais únicos e buffs permanentes.</w:t>
      </w:r>
    </w:p>
    <w:p>
      <w:pPr>
        <w:pStyle w:val="Heading4"/>
        <w:rPr/>
      </w:pPr>
      <w:r>
        <w:rPr/>
        <w:t>9.3 Lista de Drops por Origem e Uso</w:t>
      </w:r>
    </w:p>
    <w:p>
      <w:pPr>
        <w:pStyle w:val="Normal"/>
        <w:rPr/>
      </w:pPr>
      <w:r>
        <w:rPr/>
        <w:t>Presas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🍖 </w:t>
      </w:r>
      <w:r>
        <w:rPr/>
        <w:t>Comida Crua Comum: +10 Fome (pode cozinhar para +20 e +buff temporário)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🪵 </w:t>
      </w:r>
      <w:r>
        <w:rPr/>
        <w:t>Materiais Comuns: madeira, fibras, ossos — usados em crafting básico</w:t>
      </w:r>
    </w:p>
    <w:p>
      <w:pPr>
        <w:pStyle w:val="Normal"/>
        <w:rPr/>
      </w:pPr>
      <w:r>
        <w:rPr/>
        <w:t>Predadores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⚙️ </w:t>
      </w:r>
      <w:r>
        <w:rPr/>
        <w:t>Materiais Raros: metais, peles resistentes — crafting avançado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🧃 </w:t>
      </w:r>
      <w:r>
        <w:rPr/>
        <w:t>Consumível Comum: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Comum: +30% Vida</w:t>
      </w:r>
    </w:p>
    <w:p>
      <w:pPr>
        <w:pStyle w:val="ListBullet"/>
        <w:numPr>
          <w:ilvl w:val="0"/>
          <w:numId w:val="1"/>
        </w:numPr>
        <w:rPr/>
      </w:pPr>
      <w:r>
        <w:rPr/>
        <w:t>Energético Natural: +20% Energia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Poção de Cura Comum: +30% Vida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Energético Natural: +20% Energia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Comum: +30% Vida</w:t>
      </w:r>
    </w:p>
    <w:p>
      <w:pPr>
        <w:pStyle w:val="ListBullet"/>
        <w:numPr>
          <w:ilvl w:val="0"/>
          <w:numId w:val="1"/>
        </w:numPr>
        <w:rPr/>
      </w:pPr>
      <w:r>
        <w:rPr/>
        <w:t>Energético Natural: +20% Energia</w:t>
      </w:r>
    </w:p>
    <w:p>
      <w:pPr>
        <w:pStyle w:val="Normal"/>
        <w:rPr/>
      </w:pPr>
      <w:r>
        <w:rPr/>
        <w:t>Chefes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📜 </w:t>
      </w:r>
      <w:r>
        <w:rPr/>
        <w:t>Blueprints Raros/Épicos: desbloqueiam receitas de craft (equipamentos, consumíveis, decorações raras)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💊 </w:t>
      </w:r>
      <w:r>
        <w:rPr/>
        <w:t>Consumível Raro: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Rara: Vida total + buff DEF 5 min</w:t>
      </w:r>
    </w:p>
    <w:p>
      <w:pPr>
        <w:pStyle w:val="ListBullet"/>
        <w:numPr>
          <w:ilvl w:val="0"/>
          <w:numId w:val="1"/>
        </w:numPr>
        <w:rPr/>
      </w:pPr>
      <w:r>
        <w:rPr/>
        <w:t>Tônico de Energia Raro: +50% Energia + buff VEL 3 min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Poção de Cura Rara: Vida total + buff DEF 5 min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Tônico de Energia Raro: +50% Energia + buff VEL 3 min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Rara: Vida total + buff DEF 5 min</w:t>
      </w:r>
    </w:p>
    <w:p>
      <w:pPr>
        <w:pStyle w:val="ListBullet"/>
        <w:numPr>
          <w:ilvl w:val="0"/>
          <w:numId w:val="1"/>
        </w:numPr>
        <w:rPr/>
      </w:pPr>
      <w:r>
        <w:rPr/>
        <w:t>Tônico de Energia Raro: +50% Energia + buff VEL 3 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Sapos Selvagens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👔 </w:t>
      </w:r>
      <w:r>
        <w:rPr/>
        <w:t>Equipamentos Comuns: laços, gravatas (+buff leve)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🎒 </w:t>
      </w:r>
      <w:r>
        <w:rPr/>
        <w:t>Equipamentos de Costas: mochilas simples (+5% loot comum)</w:t>
      </w:r>
    </w:p>
    <w:p>
      <w:pPr>
        <w:pStyle w:val="Normal"/>
        <w:rPr/>
      </w:pPr>
      <w:r>
        <w:rPr/>
        <w:t>Eventos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🌟 </w:t>
      </w:r>
      <w:r>
        <w:rPr/>
        <w:t>Tesouro Perdido: item cosmético raro (ex.: capa especial)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🌱 </w:t>
      </w:r>
      <w:r>
        <w:rPr/>
        <w:t>Erva Rara: buff imediato (+15% ATK por 5 min)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💥 </w:t>
      </w:r>
      <w:r>
        <w:rPr/>
        <w:t>Emboscada: loot comum dobrado na fase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🔮 </w:t>
      </w:r>
      <w:r>
        <w:rPr/>
        <w:t>Ritual Arcano: alta chance (30–50%) de blueprint épico</w:t>
      </w:r>
    </w:p>
    <w:p>
      <w:pPr>
        <w:pStyle w:val="Heading4"/>
        <w:rPr/>
      </w:pPr>
      <w:r>
        <w:rPr/>
        <w:t>9.4 Interação com Economia</w:t>
      </w:r>
    </w:p>
    <w:p>
      <w:pPr>
        <w:pStyle w:val="ListBullet"/>
        <w:numPr>
          <w:ilvl w:val="0"/>
          <w:numId w:val="1"/>
        </w:numPr>
        <w:rPr/>
      </w:pPr>
      <w:r>
        <w:rPr/>
        <w:t>NFTs obtidos via loot: skins/cosméticos limitados, equipamentos raros, blueprints lendários.</w:t>
      </w:r>
    </w:p>
    <w:p>
      <w:pPr>
        <w:pStyle w:val="ListBullet"/>
        <w:numPr>
          <w:ilvl w:val="0"/>
          <w:numId w:val="1"/>
        </w:numPr>
        <w:rPr/>
      </w:pPr>
      <w:r>
        <w:rPr/>
        <w:t>Não</w:t>
        <w:noBreakHyphen/>
        <w:t>NFTs obtidos via loot: consumíveis, comidas, materiais, equipamentos comuns.</w:t>
      </w:r>
    </w:p>
    <w:p>
      <w:pPr>
        <w:pStyle w:val="Heading3"/>
        <w:rPr/>
      </w:pPr>
      <w:r>
        <w:rPr/>
        <w:t>10. ⚒ Crafting e Equipamentos</w:t>
      </w:r>
    </w:p>
    <w:p>
      <w:pPr>
        <w:pStyle w:val="Heading4"/>
        <w:rPr/>
      </w:pPr>
      <w:r>
        <w:rPr/>
        <w:t>10.1 Sistema de Craft</w:t>
      </w:r>
    </w:p>
    <w:p>
      <w:pPr>
        <w:pStyle w:val="Normal"/>
        <w:rPr/>
      </w:pPr>
      <w:r>
        <w:rPr/>
        <w:t>O Crafting é uma das colunas centrais do jogo, responsável por transformar recursos coletados nas Hunts em consumíveis, equipamentos e decorações.</w:t>
      </w:r>
    </w:p>
    <w:p>
      <w:pPr>
        <w:pStyle w:val="Normal"/>
        <w:rPr/>
      </w:pPr>
      <w:r>
        <w:rPr/>
        <w:t>Categorias de Craft:</w:t>
      </w:r>
    </w:p>
    <w:p>
      <w:pPr>
        <w:pStyle w:val="ListBullet"/>
        <w:numPr>
          <w:ilvl w:val="0"/>
          <w:numId w:val="1"/>
        </w:numPr>
        <w:rPr/>
      </w:pPr>
      <w:r>
        <w:rPr/>
        <w:t>Consumíveis: poções de cura, tônicos de energia, comidas preparadas, buffs temporários.</w:t>
      </w:r>
    </w:p>
    <w:p>
      <w:pPr>
        <w:pStyle w:val="ListBullet"/>
        <w:numPr>
          <w:ilvl w:val="0"/>
          <w:numId w:val="1"/>
        </w:numPr>
        <w:rPr/>
      </w:pPr>
      <w:r>
        <w:rPr/>
        <w:t>Equipamentos: itens equipáveis no pescoço e nas costas, com função cosmética ou buffs leves.</w:t>
      </w:r>
    </w:p>
    <w:p>
      <w:pPr>
        <w:pStyle w:val="ListBullet"/>
        <w:numPr>
          <w:ilvl w:val="0"/>
          <w:numId w:val="1"/>
        </w:numPr>
        <w:rPr/>
      </w:pPr>
      <w:r>
        <w:rPr/>
        <w:t>Decorações: objetos estéticos para espaços sociais e coleções pessoais (NFT e não</w:t>
        <w:noBreakHyphen/>
        <w:t>NFT).</w:t>
      </w:r>
    </w:p>
    <w:p>
      <w:pPr>
        <w:pStyle w:val="ListBullet"/>
        <w:numPr>
          <w:ilvl w:val="0"/>
          <w:numId w:val="1"/>
        </w:numPr>
        <w:rPr/>
      </w:pPr>
      <w:r>
        <w:rPr/>
        <w:t>Itens de Suporte ao Breeding: artefatos que alteram chances de habilidades, raridade ou preservam genes.</w:t>
      </w:r>
    </w:p>
    <w:p>
      <w:pPr>
        <w:pStyle w:val="Normal"/>
        <w:rPr/>
      </w:pPr>
      <w:r>
        <w:rPr/>
        <w:t>Origem das receitas:</w:t>
      </w:r>
    </w:p>
    <w:p>
      <w:pPr>
        <w:pStyle w:val="ListBullet"/>
        <w:numPr>
          <w:ilvl w:val="0"/>
          <w:numId w:val="1"/>
        </w:numPr>
        <w:rPr/>
      </w:pPr>
      <w:r>
        <w:rPr/>
        <w:t>Comuns: aprendidas por padrão ou liberadas em tutoriais.</w:t>
      </w:r>
    </w:p>
    <w:p>
      <w:pPr>
        <w:pStyle w:val="ListBullet"/>
        <w:numPr>
          <w:ilvl w:val="0"/>
          <w:numId w:val="1"/>
        </w:numPr>
        <w:rPr/>
      </w:pPr>
      <w:r>
        <w:rPr/>
        <w:t>Raras: compradas em eventos, no mercado, ou obtidas via drop.</w:t>
      </w:r>
    </w:p>
    <w:p>
      <w:pPr>
        <w:pStyle w:val="ListBullet"/>
        <w:numPr>
          <w:ilvl w:val="0"/>
          <w:numId w:val="1"/>
        </w:numPr>
        <w:rPr/>
      </w:pPr>
      <w:r>
        <w:rPr/>
        <w:t>Épicas/Lendárias: exigem blueprint obtido em chefes ou eventos únicos.</w:t>
      </w:r>
    </w:p>
    <w:p>
      <w:pPr>
        <w:pStyle w:val="Heading4"/>
        <w:rPr/>
      </w:pPr>
      <w:r>
        <w:rPr/>
        <w:t>10.2 Tabela de Receitas de Craft (Exemplos)</w:t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Categoria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Ingredientes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Tempo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Efeito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 da Receita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Poção de Cura Comum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2x Erva Comum, 1x Água Pura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+30% Vida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Padrão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Poção de Cura Rara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2x Erva Rara, 1x Água Pura, 1x Essência Vital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total + buff DEF 5 min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Chefe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Energético Natural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3x Fruto Energético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+20% Energia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Padrão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Tônico de Energia Raro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2x Fruto Energético Raro, 1x Água Energizada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+50% Energia + buff VEL 3 min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Capa Heroica Azul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 (Costas)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4x Tecido Comum, 2x Linha Fina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1m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+1 ATK, +1 VEL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Padrão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Mochila Explorer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 (Costas)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3x Couro Comum, 2x Madeira Leve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+5% loot comum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Missão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Gravata Dourada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 (Pescoço)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2x Tecido Luxo, 1x Fio Dourado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50s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+2 DEF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Mercado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Pedra da Memória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Breeding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1x Cristal Memória, 2x Essência Genética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2m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Mantém 1 skill de um dos pais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Chefe Épico</w:t>
            </w:r>
          </w:p>
        </w:tc>
      </w:tr>
    </w:tbl>
    <w:p>
      <w:pPr>
        <w:pStyle w:val="Heading4"/>
        <w:rPr/>
      </w:pPr>
      <w:r>
        <w:rPr/>
        <w:t>10.3 Sistema de Equipamentos</w:t>
      </w:r>
    </w:p>
    <w:p>
      <w:pPr>
        <w:pStyle w:val="ListBullet"/>
        <w:numPr>
          <w:ilvl w:val="0"/>
          <w:numId w:val="1"/>
        </w:numPr>
        <w:rPr/>
      </w:pPr>
      <w:r>
        <w:rPr/>
        <w:t>Slots: Pescoço e Costas.</w:t>
      </w:r>
    </w:p>
    <w:p>
      <w:pPr>
        <w:pStyle w:val="ListBullet"/>
        <w:numPr>
          <w:ilvl w:val="0"/>
          <w:numId w:val="1"/>
        </w:numPr>
        <w:rPr/>
      </w:pPr>
      <w:r>
        <w:rPr/>
        <w:t>Tipos:</w:t>
      </w:r>
    </w:p>
    <w:p>
      <w:pPr>
        <w:pStyle w:val="ListBullet"/>
        <w:numPr>
          <w:ilvl w:val="0"/>
          <w:numId w:val="1"/>
        </w:numPr>
        <w:rPr/>
      </w:pPr>
      <w:r>
        <w:rPr/>
        <w:t>Cosmético: apenas aparência, sem efeito no combate.</w:t>
      </w:r>
    </w:p>
    <w:p>
      <w:pPr>
        <w:pStyle w:val="ListBullet"/>
        <w:numPr>
          <w:ilvl w:val="0"/>
          <w:numId w:val="1"/>
        </w:numPr>
        <w:rPr/>
      </w:pPr>
      <w:r>
        <w:rPr/>
        <w:t>Funcional: bônus pequenos em ATK, DEF, VEL, loot ou XP.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Cosmético: apenas aparência, sem efeito no combate.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Funcional: bônus pequenos em ATK, DEF, VEL, loot ou XP.</w:t>
      </w:r>
    </w:p>
    <w:p>
      <w:pPr>
        <w:pStyle w:val="ListBullet"/>
        <w:numPr>
          <w:ilvl w:val="0"/>
          <w:numId w:val="1"/>
        </w:numPr>
        <w:rPr/>
      </w:pPr>
      <w:r>
        <w:rPr/>
        <w:t>Cosmético: apenas aparência, sem efeito no combate.</w:t>
      </w:r>
    </w:p>
    <w:p>
      <w:pPr>
        <w:pStyle w:val="ListBullet"/>
        <w:numPr>
          <w:ilvl w:val="0"/>
          <w:numId w:val="1"/>
        </w:numPr>
        <w:rPr/>
      </w:pPr>
      <w:r>
        <w:rPr/>
        <w:t>Funcional: bônus pequenos em ATK, DEF, VEL, loot ou XP.</w:t>
      </w:r>
    </w:p>
    <w:p>
      <w:pPr>
        <w:pStyle w:val="ListBullet"/>
        <w:numPr>
          <w:ilvl w:val="0"/>
          <w:numId w:val="1"/>
        </w:numPr>
        <w:rPr/>
      </w:pPr>
      <w:r>
        <w:rPr/>
        <w:t>Regras:</w:t>
      </w:r>
    </w:p>
    <w:p>
      <w:pPr>
        <w:pStyle w:val="ListBullet"/>
        <w:numPr>
          <w:ilvl w:val="0"/>
          <w:numId w:val="1"/>
        </w:numPr>
        <w:rPr/>
      </w:pPr>
      <w:r>
        <w:rPr/>
        <w:t>1 item por slot ativo.</w:t>
      </w:r>
    </w:p>
    <w:p>
      <w:pPr>
        <w:pStyle w:val="ListBullet"/>
        <w:numPr>
          <w:ilvl w:val="0"/>
          <w:numId w:val="1"/>
        </w:numPr>
        <w:rPr/>
      </w:pPr>
      <w:r>
        <w:rPr/>
        <w:t>Troca livre fora de combate.</w:t>
      </w:r>
    </w:p>
    <w:p>
      <w:pPr>
        <w:pStyle w:val="ListBullet"/>
        <w:numPr>
          <w:ilvl w:val="0"/>
          <w:numId w:val="1"/>
        </w:numPr>
        <w:rPr/>
      </w:pPr>
      <w:r>
        <w:rPr/>
        <w:t>Itens podem ser NFTs (séries limitadas) ou não</w:t>
        <w:noBreakHyphen/>
        <w:t>NFTs (produção infinita).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1 item por slot ativo.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Troca livre fora de combate.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Itens podem ser NFTs (séries limitadas) ou não</w:t>
        <w:noBreakHyphen/>
        <w:t>NFTs (produção infinita).</w:t>
      </w:r>
    </w:p>
    <w:p>
      <w:pPr>
        <w:pStyle w:val="ListBullet"/>
        <w:numPr>
          <w:ilvl w:val="0"/>
          <w:numId w:val="1"/>
        </w:numPr>
        <w:rPr/>
      </w:pPr>
      <w:r>
        <w:rPr/>
        <w:t>1 item por slot ativo.</w:t>
      </w:r>
    </w:p>
    <w:p>
      <w:pPr>
        <w:pStyle w:val="ListBullet"/>
        <w:numPr>
          <w:ilvl w:val="0"/>
          <w:numId w:val="1"/>
        </w:numPr>
        <w:rPr/>
      </w:pPr>
      <w:r>
        <w:rPr/>
        <w:t>Troca livre fora de combate.</w:t>
      </w:r>
    </w:p>
    <w:p>
      <w:pPr>
        <w:pStyle w:val="ListBullet"/>
        <w:numPr>
          <w:ilvl w:val="0"/>
          <w:numId w:val="1"/>
        </w:numPr>
        <w:rPr/>
      </w:pPr>
      <w:r>
        <w:rPr/>
        <w:t>Itens podem ser NFTs (séries limitadas) ou não</w:t>
        <w:noBreakHyphen/>
        <w:t>NFTs (produção infinita).</w:t>
      </w:r>
    </w:p>
    <w:p>
      <w:pPr>
        <w:pStyle w:val="Heading3"/>
        <w:rPr/>
      </w:pPr>
      <w:r>
        <w:rPr/>
        <w:t>11. 🧩 Itens de Suporte ao Breeding</w:t>
      </w:r>
    </w:p>
    <w:p>
      <w:pPr>
        <w:pStyle w:val="Normal"/>
        <w:rPr/>
      </w:pPr>
      <w:r>
        <w:rPr/>
        <w:t>O sistema de breeding no Mundo dos Sapos é uma das mecânicas mais estratégicas e lucrativas do jogo. Os itens de suporte ao breeding permitem que os jogadores influenciem o resultado da reprodução, aumentando suas chances de obter sapos com as habilidades, raridades e características genéticas desejadas.</w:t>
      </w:r>
    </w:p>
    <w:p>
      <w:pPr>
        <w:pStyle w:val="Heading4"/>
        <w:rPr/>
      </w:pPr>
      <w:r>
        <w:rPr/>
        <w:t>11.1 Regras de Uso</w:t>
      </w:r>
    </w:p>
    <w:p>
      <w:pPr>
        <w:pStyle w:val="ListBullet"/>
        <w:numPr>
          <w:ilvl w:val="0"/>
          <w:numId w:val="1"/>
        </w:numPr>
        <w:rPr/>
      </w:pPr>
      <w:r>
        <w:rPr/>
        <w:t>Cada progenitor pode segurar 1 item de suporte antes do breeding.</w:t>
      </w:r>
    </w:p>
    <w:p>
      <w:pPr>
        <w:pStyle w:val="ListBullet"/>
        <w:numPr>
          <w:ilvl w:val="0"/>
          <w:numId w:val="1"/>
        </w:numPr>
        <w:rPr/>
      </w:pPr>
      <w:r>
        <w:rPr/>
        <w:t>O item deve estar equipado no slot de breeding (independente de pescoço/costas para equipamentos visuais).</w:t>
      </w:r>
    </w:p>
    <w:p>
      <w:pPr>
        <w:pStyle w:val="ListBullet"/>
        <w:numPr>
          <w:ilvl w:val="0"/>
          <w:numId w:val="1"/>
        </w:numPr>
        <w:rPr/>
      </w:pPr>
      <w:r>
        <w:rPr/>
        <w:t>Itens de suporte não são consumíveis cosméticos — são recursos estratégicos de uso único.</w:t>
      </w:r>
    </w:p>
    <w:p>
      <w:pPr>
        <w:pStyle w:val="ListBullet"/>
        <w:numPr>
          <w:ilvl w:val="0"/>
          <w:numId w:val="1"/>
        </w:numPr>
        <w:rPr/>
      </w:pPr>
      <w:r>
        <w:rPr/>
        <w:t>Desaparecem após o breeding ser realizado.</w:t>
      </w:r>
    </w:p>
    <w:p>
      <w:pPr>
        <w:pStyle w:val="ListBullet"/>
        <w:numPr>
          <w:ilvl w:val="0"/>
          <w:numId w:val="1"/>
        </w:numPr>
        <w:rPr/>
      </w:pPr>
      <w:r>
        <w:rPr/>
        <w:t>Podem ser NFTs (edições limitadas) ou não</w:t>
        <w:noBreakHyphen/>
        <w:t>NFTs (craftáveis e farmáveis).</w:t>
      </w:r>
    </w:p>
    <w:p>
      <w:pPr>
        <w:pStyle w:val="Heading4"/>
        <w:rPr/>
      </w:pPr>
      <w:r>
        <w:rPr/>
        <w:t>11.2 Lista de Itens e Efeitos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Tipo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Efeito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Pedra da Memória 🪨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Preservação de Skill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50% de chance de herdar 1 habilidade específica de um dos pais.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de chefe raro / mercado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Essência Evolutiva ✨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Geração de 2ª Skill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+10% de chance do filhote gerar 2ª habilidade, se já recebeu a 1ª.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Craft avançado / evento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Colar da Fertilidade 📿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Aumento de Raridade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+0,5% de chance de subir raridade final do filhote.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Épico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 especial / NFT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Lacre Genético 🔒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Preservação Genética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Garante que 1 gene (cor ou padrão) será herdado de um dos pais.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Craft com materiais lendários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Elixir Mutagênico 🧪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Mutação Garantida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Garante que o filhote nasça com 1 mutação visual ou de skill.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Lendário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exclusivo de evento</w:t>
            </w:r>
          </w:p>
        </w:tc>
      </w:tr>
    </w:tbl>
    <w:p>
      <w:pPr>
        <w:pStyle w:val="Heading4"/>
        <w:rPr/>
      </w:pPr>
      <w:r>
        <w:rPr/>
        <w:t>11.3 Sinergia com Raridade e Skills</w:t>
      </w:r>
    </w:p>
    <w:p>
      <w:pPr>
        <w:pStyle w:val="ListBullet"/>
        <w:numPr>
          <w:ilvl w:val="0"/>
          <w:numId w:val="1"/>
        </w:numPr>
        <w:rPr/>
      </w:pPr>
      <w:r>
        <w:rPr/>
        <w:t>Itens como Pedra da Memória e Essência Evolutiva são particularmente valiosos para sapos raros ou com skills únicas.</w:t>
      </w:r>
    </w:p>
    <w:p>
      <w:pPr>
        <w:pStyle w:val="ListBullet"/>
        <w:numPr>
          <w:ilvl w:val="0"/>
          <w:numId w:val="1"/>
        </w:numPr>
        <w:rPr/>
      </w:pPr>
      <w:r>
        <w:rPr/>
        <w:t>Lacre Genético aumenta valor de mercado de sapos raros com visuais ou padrões cobiçados.</w:t>
      </w:r>
    </w:p>
    <w:p>
      <w:pPr>
        <w:pStyle w:val="ListBullet"/>
        <w:numPr>
          <w:ilvl w:val="0"/>
          <w:numId w:val="1"/>
        </w:numPr>
        <w:rPr/>
      </w:pPr>
      <w:r>
        <w:rPr/>
        <w:t>Elixir Mutagênico cria demanda alta no mercado por ser o único que garante mutação.</w:t>
      </w:r>
    </w:p>
    <w:p>
      <w:pPr>
        <w:pStyle w:val="Heading4"/>
        <w:rPr/>
      </w:pPr>
      <w:r>
        <w:rPr/>
        <w:t>11.4 Impacto Econômico</w:t>
      </w:r>
    </w:p>
    <w:p>
      <w:pPr>
        <w:pStyle w:val="ListBullet"/>
        <w:numPr>
          <w:ilvl w:val="0"/>
          <w:numId w:val="1"/>
        </w:numPr>
        <w:rPr/>
      </w:pPr>
      <w:r>
        <w:rPr/>
        <w:t>Itens de suporte ao breeding são fortes candidatos a serem NFTs, especialmente em edições sazonais ou limitadas.</w:t>
      </w:r>
    </w:p>
    <w:p>
      <w:pPr>
        <w:pStyle w:val="ListBullet"/>
        <w:numPr>
          <w:ilvl w:val="0"/>
          <w:numId w:val="1"/>
        </w:numPr>
        <w:rPr/>
      </w:pPr>
      <w:r>
        <w:rPr/>
        <w:t>Itens comuns podem circular livremente como não</w:t>
        <w:noBreakHyphen/>
        <w:t>NFTs, criando economia interna acessível a todos os jogadores.</w:t>
      </w:r>
    </w:p>
    <w:p>
      <w:pPr>
        <w:pStyle w:val="Heading3"/>
        <w:rPr/>
      </w:pPr>
      <w:r>
        <w:rPr/>
        <w:t>12. ❤️ Pós</w:t>
        <w:noBreakHyphen/>
        <w:t>Batalha e Recuperação de Vida/Energia</w:t>
      </w:r>
    </w:p>
    <w:p>
      <w:pPr>
        <w:pStyle w:val="Normal"/>
        <w:rPr/>
      </w:pPr>
      <w:r>
        <w:rPr/>
        <w:t>O sistema de pós</w:t>
        <w:noBreakHyphen/>
        <w:t>batalha no Mundo dos Sapos foi pensado para equilibrar desafio, estratégia de recursos e justiça em PvP.</w:t>
      </w:r>
    </w:p>
    <w:p>
      <w:pPr>
        <w:pStyle w:val="Heading4"/>
        <w:rPr/>
      </w:pPr>
      <w:r>
        <w:rPr/>
        <w:t>12.1 Persistência de Vida pós</w:t>
        <w:noBreakHyphen/>
        <w:t>Combate</w:t>
      </w:r>
    </w:p>
    <w:p>
      <w:pPr>
        <w:pStyle w:val="ListBullet"/>
        <w:numPr>
          <w:ilvl w:val="0"/>
          <w:numId w:val="1"/>
        </w:numPr>
        <w:rPr/>
      </w:pPr>
      <w:r>
        <w:rPr/>
        <w:t>Regra geral: o valor de Vida ao final de uma luta é mantido exatamente no estado em que terminou.</w:t>
      </w:r>
    </w:p>
    <w:p>
      <w:pPr>
        <w:pStyle w:val="ListBullet"/>
        <w:numPr>
          <w:ilvl w:val="0"/>
          <w:numId w:val="1"/>
        </w:numPr>
        <w:rPr/>
      </w:pPr>
      <w:r>
        <w:rPr/>
        <w:t>Ex.: se o sapo venceu com 71/75 de Vida, ficará com 71/75 até ser curado ou regenerar pelo descanso.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Ex.: se o sapo venceu com 71/75 de Vida, ficará com 71/75 até ser curado ou regenerar pelo descanso.</w:t>
      </w:r>
    </w:p>
    <w:p>
      <w:pPr>
        <w:pStyle w:val="ListBullet"/>
        <w:numPr>
          <w:ilvl w:val="0"/>
          <w:numId w:val="1"/>
        </w:numPr>
        <w:rPr/>
      </w:pPr>
      <w:r>
        <w:rPr/>
        <w:t>Ex.: se o sapo venceu com 71/75 de Vida, ficará com 71/75 até ser curado ou regenerar pelo descanso.</w:t>
      </w:r>
    </w:p>
    <w:p>
      <w:pPr>
        <w:pStyle w:val="ListBullet"/>
        <w:numPr>
          <w:ilvl w:val="0"/>
          <w:numId w:val="1"/>
        </w:numPr>
        <w:rPr/>
      </w:pPr>
      <w:r>
        <w:rPr/>
        <w:t>PvP (derrota):</w:t>
      </w:r>
    </w:p>
    <w:p>
      <w:pPr>
        <w:pStyle w:val="ListBullet"/>
        <w:numPr>
          <w:ilvl w:val="0"/>
          <w:numId w:val="1"/>
        </w:numPr>
        <w:rPr/>
      </w:pPr>
      <w:r>
        <w:rPr/>
        <w:t>Vida mínima cai para 1 ponto (ex.: 1/75).</w:t>
      </w:r>
    </w:p>
    <w:p>
      <w:pPr>
        <w:pStyle w:val="ListBullet"/>
        <w:numPr>
          <w:ilvl w:val="0"/>
          <w:numId w:val="1"/>
        </w:numPr>
        <w:rPr/>
      </w:pPr>
      <w:r>
        <w:rPr/>
        <w:t>Não há morte direta — permite recuperação estratégica.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Vida mínima cai para 1 ponto (ex.: 1/75).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Não há morte direta — permite recuperação estratégica.</w:t>
      </w:r>
    </w:p>
    <w:p>
      <w:pPr>
        <w:pStyle w:val="ListBullet"/>
        <w:numPr>
          <w:ilvl w:val="0"/>
          <w:numId w:val="1"/>
        </w:numPr>
        <w:rPr/>
      </w:pPr>
      <w:r>
        <w:rPr/>
        <w:t>Vida mínima cai para 1 ponto (ex.: 1/75).</w:t>
      </w:r>
    </w:p>
    <w:p>
      <w:pPr>
        <w:pStyle w:val="ListBullet"/>
        <w:numPr>
          <w:ilvl w:val="0"/>
          <w:numId w:val="1"/>
        </w:numPr>
        <w:rPr/>
      </w:pPr>
      <w:r>
        <w:rPr/>
        <w:t>Não há morte direta — permite recuperação estratégica.</w:t>
      </w:r>
    </w:p>
    <w:p>
      <w:pPr>
        <w:pStyle w:val="ListBullet"/>
        <w:numPr>
          <w:ilvl w:val="0"/>
          <w:numId w:val="1"/>
        </w:numPr>
        <w:rPr/>
      </w:pPr>
      <w:r>
        <w:rPr/>
        <w:t>PvE (derrota):</w:t>
      </w:r>
    </w:p>
    <w:p>
      <w:pPr>
        <w:pStyle w:val="ListBullet"/>
        <w:numPr>
          <w:ilvl w:val="0"/>
          <w:numId w:val="1"/>
        </w:numPr>
        <w:rPr/>
      </w:pPr>
      <w:r>
        <w:rPr/>
        <w:t>Vida pode cair a 0.</w:t>
      </w:r>
    </w:p>
    <w:p>
      <w:pPr>
        <w:pStyle w:val="ListBullet"/>
        <w:numPr>
          <w:ilvl w:val="0"/>
          <w:numId w:val="1"/>
        </w:numPr>
        <w:rPr/>
      </w:pPr>
      <w:r>
        <w:rPr/>
        <w:t>Em 0 de Vida o sapo fica incapacitado e só pode ser queimado (burn) para conversão em valor/itens equivalentes.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Vida pode cair a 0.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Em 0 de Vida o sapo fica incapacitado e só pode ser queimado (burn) para conversão em valor/itens equivalentes.</w:t>
      </w:r>
    </w:p>
    <w:p>
      <w:pPr>
        <w:pStyle w:val="ListBullet"/>
        <w:numPr>
          <w:ilvl w:val="0"/>
          <w:numId w:val="1"/>
        </w:numPr>
        <w:rPr/>
      </w:pPr>
      <w:r>
        <w:rPr/>
        <w:t>Vida pode cair a 0.</w:t>
      </w:r>
    </w:p>
    <w:p>
      <w:pPr>
        <w:pStyle w:val="ListBullet"/>
        <w:numPr>
          <w:ilvl w:val="0"/>
          <w:numId w:val="1"/>
        </w:numPr>
        <w:rPr/>
      </w:pPr>
      <w:r>
        <w:rPr/>
        <w:t>Em 0 de Vida o sapo fica incapacitado e só pode ser queimado (burn) para conversão em valor/itens equivalentes.</w:t>
      </w:r>
    </w:p>
    <w:p>
      <w:pPr>
        <w:pStyle w:val="Heading4"/>
        <w:rPr/>
      </w:pPr>
      <w:r>
        <w:rPr/>
        <w:t>12.2 Burn Automático</w:t>
      </w:r>
    </w:p>
    <w:p>
      <w:pPr>
        <w:pStyle w:val="ListBullet"/>
        <w:numPr>
          <w:ilvl w:val="0"/>
          <w:numId w:val="1"/>
        </w:numPr>
        <w:rPr/>
      </w:pPr>
      <w:r>
        <w:rPr/>
        <w:t>Qualquer sapo com Vida = 0 por fome ou derrota em PvE entra no estado de morte permanente.</w:t>
      </w:r>
    </w:p>
    <w:p>
      <w:pPr>
        <w:pStyle w:val="ListBullet"/>
        <w:numPr>
          <w:ilvl w:val="0"/>
          <w:numId w:val="1"/>
        </w:numPr>
        <w:rPr/>
      </w:pPr>
      <w:r>
        <w:rPr/>
        <w:t>O burn gera:</w:t>
      </w:r>
    </w:p>
    <w:p>
      <w:pPr>
        <w:pStyle w:val="ListBullet"/>
        <w:numPr>
          <w:ilvl w:val="0"/>
          <w:numId w:val="1"/>
        </w:numPr>
        <w:rPr/>
      </w:pPr>
      <w:r>
        <w:rPr/>
        <w:t>Item simbólico (ex.: Essência de Sapo) com valor equivalente.</w:t>
      </w:r>
    </w:p>
    <w:p>
      <w:pPr>
        <w:pStyle w:val="ListBullet"/>
        <w:numPr>
          <w:ilvl w:val="0"/>
          <w:numId w:val="1"/>
        </w:numPr>
        <w:rPr/>
      </w:pPr>
      <w:r>
        <w:rPr/>
        <w:t>Possível uso dessa essência em crafts raros ou no mercado.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Item simbólico (ex.: Essência de Sapo) com valor equivalente.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Possível uso dessa essência em crafts raros ou no mercado.</w:t>
      </w:r>
    </w:p>
    <w:p>
      <w:pPr>
        <w:pStyle w:val="ListBullet"/>
        <w:numPr>
          <w:ilvl w:val="0"/>
          <w:numId w:val="1"/>
        </w:numPr>
        <w:rPr/>
      </w:pPr>
      <w:r>
        <w:rPr/>
        <w:t>Item simbólico (ex.: Essência de Sapo) com valor equivalente.</w:t>
      </w:r>
    </w:p>
    <w:p>
      <w:pPr>
        <w:pStyle w:val="ListBullet"/>
        <w:numPr>
          <w:ilvl w:val="0"/>
          <w:numId w:val="1"/>
        </w:numPr>
        <w:rPr/>
      </w:pPr>
      <w:r>
        <w:rPr/>
        <w:t>Possível uso dessa essência em crafts raros ou no mercado.</w:t>
      </w:r>
    </w:p>
    <w:p>
      <w:pPr>
        <w:pStyle w:val="Heading4"/>
        <w:rPr/>
      </w:pPr>
      <w:r>
        <w:rPr/>
        <w:t>12.3 Recuperação de Vida</w:t>
      </w:r>
    </w:p>
    <w:p>
      <w:pPr>
        <w:pStyle w:val="Normal"/>
        <w:rPr/>
      </w:pPr>
      <w:r>
        <w:rPr/>
        <w:t>Formas de recuperar Vida:</w:t>
      </w:r>
    </w:p>
    <w:p>
      <w:pPr>
        <w:pStyle w:val="ListBullet"/>
        <w:numPr>
          <w:ilvl w:val="0"/>
          <w:numId w:val="1"/>
        </w:numPr>
        <w:rPr/>
      </w:pPr>
      <w:r>
        <w:rPr/>
        <w:t>Descanso + Alimentação:</w:t>
      </w:r>
    </w:p>
    <w:p>
      <w:pPr>
        <w:pStyle w:val="ListBullet"/>
        <w:numPr>
          <w:ilvl w:val="0"/>
          <w:numId w:val="1"/>
        </w:numPr>
        <w:rPr/>
      </w:pPr>
      <w:r>
        <w:rPr/>
        <w:t>Sapo inativo (fora de Hunts, PvP e breeding).</w:t>
      </w:r>
    </w:p>
    <w:p>
      <w:pPr>
        <w:pStyle w:val="ListBullet"/>
        <w:numPr>
          <w:ilvl w:val="0"/>
          <w:numId w:val="1"/>
        </w:numPr>
        <w:rPr/>
      </w:pPr>
      <w:r>
        <w:rPr/>
        <w:t>Fome ≥ 50% → ativa regeneração lenta.</w:t>
      </w:r>
    </w:p>
    <w:p>
      <w:pPr>
        <w:pStyle w:val="ListBullet"/>
        <w:numPr>
          <w:ilvl w:val="0"/>
          <w:numId w:val="1"/>
        </w:numPr>
        <w:rPr/>
      </w:pPr>
      <w:r>
        <w:rPr/>
        <w:t>Regeneração sugerida: +3 Vida/hora (podendo variar por raridade).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Sapo inativo (fora de Hunts, PvP e breeding).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Fome ≥ 50% → ativa regeneração lenta.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Regeneração sugerida: +3 Vida/hora (podendo variar por raridade).</w:t>
      </w:r>
    </w:p>
    <w:p>
      <w:pPr>
        <w:pStyle w:val="ListBullet"/>
        <w:numPr>
          <w:ilvl w:val="0"/>
          <w:numId w:val="1"/>
        </w:numPr>
        <w:rPr/>
      </w:pPr>
      <w:r>
        <w:rPr/>
        <w:t>Sapo inativo (fora de Hunts, PvP e breeding).</w:t>
      </w:r>
    </w:p>
    <w:p>
      <w:pPr>
        <w:pStyle w:val="ListBullet"/>
        <w:numPr>
          <w:ilvl w:val="0"/>
          <w:numId w:val="1"/>
        </w:numPr>
        <w:rPr/>
      </w:pPr>
      <w:r>
        <w:rPr/>
        <w:t>Fome ≥ 50% → ativa regeneração lenta.</w:t>
      </w:r>
    </w:p>
    <w:p>
      <w:pPr>
        <w:pStyle w:val="ListBullet"/>
        <w:numPr>
          <w:ilvl w:val="0"/>
          <w:numId w:val="1"/>
        </w:numPr>
        <w:rPr/>
      </w:pPr>
      <w:r>
        <w:rPr/>
        <w:t>Regeneração sugerida: +3 Vida/hora (podendo variar por raridade).</w:t>
      </w:r>
    </w:p>
    <w:p>
      <w:pPr>
        <w:pStyle w:val="ListBullet"/>
        <w:numPr>
          <w:ilvl w:val="0"/>
          <w:numId w:val="1"/>
        </w:numPr>
        <w:rPr/>
      </w:pPr>
      <w:r>
        <w:rPr/>
        <w:t>Consumíveis de Cura: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Comum: +30% Vida.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Rara: Vida total + buff DEF por 5 minutos.</w:t>
      </w:r>
    </w:p>
    <w:p>
      <w:pPr>
        <w:pStyle w:val="ListBullet"/>
        <w:numPr>
          <w:ilvl w:val="0"/>
          <w:numId w:val="1"/>
        </w:numPr>
        <w:rPr/>
      </w:pPr>
      <w:r>
        <w:rPr/>
        <w:t>Kit Médico Completo: Vida total + 50% de Energia.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Poção de Cura Comum: +30% Vida.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Poção de Cura Rara: Vida total + buff DEF por 5 minutos.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Kit Médico Completo: Vida total + 50% de Energia.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Comum: +30% Vida.</w:t>
      </w:r>
    </w:p>
    <w:p>
      <w:pPr>
        <w:pStyle w:val="ListBullet"/>
        <w:numPr>
          <w:ilvl w:val="0"/>
          <w:numId w:val="1"/>
        </w:numPr>
        <w:rPr/>
      </w:pPr>
      <w:r>
        <w:rPr/>
        <w:t>Poção de Cura Rara: Vida total + buff DEF por 5 minutos.</w:t>
      </w:r>
    </w:p>
    <w:p>
      <w:pPr>
        <w:pStyle w:val="ListBullet"/>
        <w:numPr>
          <w:ilvl w:val="0"/>
          <w:numId w:val="1"/>
        </w:numPr>
        <w:rPr/>
      </w:pPr>
      <w:r>
        <w:rPr/>
        <w:t>Kit Médico Completo: Vida total + 50% de Energia.</w:t>
      </w:r>
    </w:p>
    <w:p>
      <w:pPr>
        <w:pStyle w:val="Heading4"/>
        <w:rPr/>
      </w:pPr>
      <w:r>
        <w:rPr/>
        <w:t>12.4 Recuperação de Energia</w:t>
      </w:r>
    </w:p>
    <w:p>
      <w:pPr>
        <w:pStyle w:val="ListBullet"/>
        <w:numPr>
          <w:ilvl w:val="0"/>
          <w:numId w:val="1"/>
        </w:numPr>
        <w:rPr/>
      </w:pPr>
      <w:r>
        <w:rPr/>
        <w:t>Regeneração natural: aumenta com o tempo, mais rápida em sapos bem alimentados.</w:t>
      </w:r>
    </w:p>
    <w:p>
      <w:pPr>
        <w:pStyle w:val="ListBullet"/>
        <w:numPr>
          <w:ilvl w:val="0"/>
          <w:numId w:val="1"/>
        </w:numPr>
        <w:rPr/>
      </w:pPr>
      <w:r>
        <w:rPr/>
        <w:t>Consumíveis de Energia:</w:t>
      </w:r>
    </w:p>
    <w:p>
      <w:pPr>
        <w:pStyle w:val="ListBullet"/>
        <w:numPr>
          <w:ilvl w:val="0"/>
          <w:numId w:val="1"/>
        </w:numPr>
        <w:rPr/>
      </w:pPr>
      <w:r>
        <w:rPr/>
        <w:t>Energético Natural: +20% de Energia.</w:t>
      </w:r>
    </w:p>
    <w:p>
      <w:pPr>
        <w:pStyle w:val="ListBullet"/>
        <w:numPr>
          <w:ilvl w:val="0"/>
          <w:numId w:val="1"/>
        </w:numPr>
        <w:rPr/>
      </w:pPr>
      <w:r>
        <w:rPr/>
        <w:t>Tônico de Energia Raro: +50% de Energia + buff VEL por 3 minutos.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Energético Natural: +20% de Energia.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Tônico de Energia Raro: +50% de Energia + buff VEL por 3 minutos.</w:t>
      </w:r>
    </w:p>
    <w:p>
      <w:pPr>
        <w:pStyle w:val="ListBullet"/>
        <w:numPr>
          <w:ilvl w:val="0"/>
          <w:numId w:val="1"/>
        </w:numPr>
        <w:rPr/>
      </w:pPr>
      <w:r>
        <w:rPr/>
        <w:t>Energético Natural: +20% de Energia.</w:t>
      </w:r>
    </w:p>
    <w:p>
      <w:pPr>
        <w:pStyle w:val="ListBullet"/>
        <w:numPr>
          <w:ilvl w:val="0"/>
          <w:numId w:val="1"/>
        </w:numPr>
        <w:rPr/>
      </w:pPr>
      <w:r>
        <w:rPr/>
        <w:t>Tônico de Energia Raro: +50% de Energia + buff VEL por 3 minutos.</w:t>
      </w:r>
    </w:p>
    <w:p>
      <w:pPr>
        <w:pStyle w:val="Heading4"/>
        <w:rPr/>
      </w:pPr>
      <w:r>
        <w:rPr/>
        <w:t>12.5 Interações com Fome</w:t>
      </w:r>
    </w:p>
    <w:p>
      <w:pPr>
        <w:pStyle w:val="ListBullet"/>
        <w:numPr>
          <w:ilvl w:val="0"/>
          <w:numId w:val="1"/>
        </w:numPr>
        <w:rPr/>
      </w:pPr>
      <w:r>
        <w:rPr/>
        <w:t>Fome é o gatilho de todas as condições de sobrevivência.</w:t>
      </w:r>
    </w:p>
    <w:p>
      <w:pPr>
        <w:pStyle w:val="ListBullet"/>
        <w:numPr>
          <w:ilvl w:val="0"/>
          <w:numId w:val="1"/>
        </w:numPr>
        <w:rPr/>
      </w:pPr>
      <w:r>
        <w:rPr/>
        <w:t>Em 0% de Fome → Vida começa a cair (1 ponto por período).</w:t>
      </w:r>
    </w:p>
    <w:p>
      <w:pPr>
        <w:pStyle w:val="ListBullet"/>
        <w:numPr>
          <w:ilvl w:val="0"/>
          <w:numId w:val="1"/>
        </w:numPr>
        <w:rPr/>
      </w:pPr>
      <w:r>
        <w:rPr/>
        <w:t>Fome cheia e acima de 50% → ativa regeneração de Vida quando em descanso.</w:t>
      </w:r>
    </w:p>
    <w:p>
      <w:pPr>
        <w:pStyle w:val="Heading3"/>
        <w:rPr/>
      </w:pPr>
      <w:r>
        <w:rPr/>
        <w:t>13. 💰 Economia, Mercado, Loja e Classificação NFT vs Não</w:t>
        <w:noBreakHyphen/>
        <w:t>NFT</w:t>
      </w:r>
    </w:p>
    <w:p>
      <w:pPr>
        <w:pStyle w:val="Heading4"/>
        <w:rPr/>
      </w:pPr>
      <w:r>
        <w:rPr/>
        <w:t>13.1 Estrutura Econômica</w:t>
      </w:r>
    </w:p>
    <w:p>
      <w:pPr>
        <w:pStyle w:val="Normal"/>
        <w:rPr/>
      </w:pPr>
      <w:r>
        <w:rPr/>
        <w:t>O Mundo dos Sapos opera em duas economias interligadas:</w:t>
      </w:r>
    </w:p>
    <w:p>
      <w:pPr>
        <w:pStyle w:val="ListBullet"/>
        <w:numPr>
          <w:ilvl w:val="0"/>
          <w:numId w:val="1"/>
        </w:numPr>
        <w:rPr/>
      </w:pPr>
      <w:r>
        <w:rPr/>
        <w:t>Economia Interna (in</w:t>
        <w:noBreakHyphen/>
        <w:t>game) — circulação de recursos não</w:t>
        <w:noBreakHyphen/>
        <w:t>NFT, alta liquidez, uso cotidiano.</w:t>
      </w:r>
    </w:p>
    <w:p>
      <w:pPr>
        <w:pStyle w:val="ListBullet"/>
        <w:numPr>
          <w:ilvl w:val="0"/>
          <w:numId w:val="1"/>
        </w:numPr>
        <w:rPr/>
      </w:pPr>
      <w:r>
        <w:rPr/>
        <w:t>Economia On</w:t>
        <w:noBreakHyphen/>
        <w:t>Chain (blockchain) — ativos NFT exclusivos, escassos e negociáveis dentro e fora do jogo.</w:t>
      </w:r>
    </w:p>
    <w:p>
      <w:pPr>
        <w:pStyle w:val="Heading4"/>
        <w:rPr/>
      </w:pPr>
      <w:r>
        <w:rPr/>
        <w:t>13.2 Mercado entre Jogadores</w:t>
      </w:r>
    </w:p>
    <w:p>
      <w:pPr>
        <w:pStyle w:val="ListBullet"/>
        <w:numPr>
          <w:ilvl w:val="0"/>
          <w:numId w:val="1"/>
        </w:numPr>
        <w:rPr/>
      </w:pPr>
      <w:r>
        <w:rPr/>
        <w:t>Tipo: leilão ou venda direta.</w:t>
      </w:r>
    </w:p>
    <w:p>
      <w:pPr>
        <w:pStyle w:val="ListBullet"/>
        <w:numPr>
          <w:ilvl w:val="0"/>
          <w:numId w:val="1"/>
        </w:numPr>
        <w:rPr/>
      </w:pPr>
      <w:r>
        <w:rPr/>
        <w:t>Acesso: via menu ou NPC no Plaza.</w:t>
      </w:r>
    </w:p>
    <w:p>
      <w:pPr>
        <w:pStyle w:val="ListBullet"/>
        <w:numPr>
          <w:ilvl w:val="0"/>
          <w:numId w:val="1"/>
        </w:numPr>
        <w:rPr/>
      </w:pPr>
      <w:r>
        <w:rPr/>
        <w:t>Listagem: taxa fixa (em moeda interna) por anúncio.</w:t>
      </w:r>
    </w:p>
    <w:p>
      <w:pPr>
        <w:pStyle w:val="ListBullet"/>
        <w:numPr>
          <w:ilvl w:val="0"/>
          <w:numId w:val="1"/>
        </w:numPr>
        <w:rPr/>
      </w:pPr>
      <w:r>
        <w:rPr/>
        <w:t>Filtros de busca: categoria, raridade, tipo de item.</w:t>
      </w:r>
    </w:p>
    <w:p>
      <w:pPr>
        <w:pStyle w:val="ListBullet"/>
        <w:numPr>
          <w:ilvl w:val="0"/>
          <w:numId w:val="1"/>
        </w:numPr>
        <w:rPr/>
      </w:pPr>
      <w:r>
        <w:rPr/>
        <w:t>Funcionalidades:</w:t>
      </w:r>
    </w:p>
    <w:p>
      <w:pPr>
        <w:pStyle w:val="ListBullet"/>
        <w:numPr>
          <w:ilvl w:val="0"/>
          <w:numId w:val="1"/>
        </w:numPr>
        <w:rPr/>
      </w:pPr>
      <w:r>
        <w:rPr/>
        <w:t>Compra/venda de NFTs (blockchain) e não</w:t>
        <w:noBreakHyphen/>
        <w:t>NFTs (apenas internos).</w:t>
      </w:r>
    </w:p>
    <w:p>
      <w:pPr>
        <w:pStyle w:val="ListBullet"/>
        <w:numPr>
          <w:ilvl w:val="0"/>
          <w:numId w:val="1"/>
        </w:numPr>
        <w:rPr/>
      </w:pPr>
      <w:r>
        <w:rPr/>
        <w:t>Histórico de preços para referência.</w:t>
      </w:r>
    </w:p>
    <w:p>
      <w:pPr>
        <w:pStyle w:val="ListBullet"/>
        <w:numPr>
          <w:ilvl w:val="0"/>
          <w:numId w:val="1"/>
        </w:numPr>
        <w:rPr/>
      </w:pPr>
      <w:r>
        <w:rPr/>
        <w:t>Sistema de reputação de vendedores.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Compra/venda de NFTs (blockchain) e não</w:t>
        <w:noBreakHyphen/>
        <w:t>NFTs (apenas internos).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Histórico de preços para referência.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Sistema de reputação de vendedores.</w:t>
      </w:r>
    </w:p>
    <w:p>
      <w:pPr>
        <w:pStyle w:val="ListBullet"/>
        <w:numPr>
          <w:ilvl w:val="0"/>
          <w:numId w:val="1"/>
        </w:numPr>
        <w:rPr/>
      </w:pPr>
      <w:r>
        <w:rPr/>
        <w:t>Compra/venda de NFTs (blockchain) e não</w:t>
        <w:noBreakHyphen/>
        <w:t>NFTs (apenas internos).</w:t>
      </w:r>
    </w:p>
    <w:p>
      <w:pPr>
        <w:pStyle w:val="ListBullet"/>
        <w:numPr>
          <w:ilvl w:val="0"/>
          <w:numId w:val="1"/>
        </w:numPr>
        <w:rPr/>
      </w:pPr>
      <w:r>
        <w:rPr/>
        <w:t>Histórico de preços para referência.</w:t>
      </w:r>
    </w:p>
    <w:p>
      <w:pPr>
        <w:pStyle w:val="ListBullet"/>
        <w:numPr>
          <w:ilvl w:val="0"/>
          <w:numId w:val="1"/>
        </w:numPr>
        <w:rPr/>
      </w:pPr>
      <w:r>
        <w:rPr/>
        <w:t>Sistema de reputação de vendedores.</w:t>
      </w:r>
    </w:p>
    <w:p>
      <w:pPr>
        <w:pStyle w:val="Heading4"/>
        <w:rPr/>
      </w:pPr>
      <w:r>
        <w:rPr/>
        <w:t>13.3 Loja da Casa</w:t>
      </w:r>
    </w:p>
    <w:p>
      <w:pPr>
        <w:pStyle w:val="ListBullet"/>
        <w:numPr>
          <w:ilvl w:val="0"/>
          <w:numId w:val="1"/>
        </w:numPr>
        <w:rPr/>
      </w:pPr>
      <w:r>
        <w:rPr/>
        <w:t>Inventário fixo: comida simples, materiais comuns, consumíveis básicos.</w:t>
      </w:r>
    </w:p>
    <w:p>
      <w:pPr>
        <w:pStyle w:val="ListBullet"/>
        <w:numPr>
          <w:ilvl w:val="0"/>
          <w:numId w:val="1"/>
        </w:numPr>
        <w:rPr/>
      </w:pPr>
      <w:r>
        <w:rPr/>
        <w:t>Rotação diária/semanal: itens raros, equipamentos com buffs leves, receitas.</w:t>
      </w:r>
    </w:p>
    <w:p>
      <w:pPr>
        <w:pStyle w:val="ListBullet"/>
        <w:numPr>
          <w:ilvl w:val="0"/>
          <w:numId w:val="1"/>
        </w:numPr>
        <w:rPr/>
      </w:pPr>
      <w:r>
        <w:rPr/>
        <w:t>Ofertas especiais: pacotes com desconto; kits para iniciantes.</w:t>
      </w:r>
    </w:p>
    <w:p>
      <w:pPr>
        <w:pStyle w:val="ListBullet"/>
        <w:numPr>
          <w:ilvl w:val="0"/>
          <w:numId w:val="1"/>
        </w:numPr>
        <w:rPr/>
      </w:pPr>
      <w:r>
        <w:rPr/>
        <w:t>Moeda Premium: apenas para cosméticos, personalização e NFTs limitados.</w:t>
      </w:r>
    </w:p>
    <w:p>
      <w:pPr>
        <w:pStyle w:val="Heading4"/>
        <w:rPr/>
      </w:pPr>
      <w:r>
        <w:rPr/>
        <w:t>13.4 Classificação NFT vs Não</w:t>
        <w:noBreakHyphen/>
        <w:t>NFT</w:t>
      </w:r>
    </w:p>
    <w:p>
      <w:pPr>
        <w:pStyle w:val="Normal"/>
        <w:rPr/>
      </w:pPr>
      <w:r>
        <w:rPr/>
        <w:t>NFTs: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🐸 </w:t>
      </w:r>
      <w:r>
        <w:rPr/>
        <w:t>Sapos (Comum, Incomum, Raro; Grátis só se “mintado”).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🧥 </w:t>
      </w:r>
      <w:r>
        <w:rPr/>
        <w:t>Equipamentos cosméticos raros/limitados (pescoço, costas).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🎨 </w:t>
      </w:r>
      <w:r>
        <w:rPr/>
        <w:t>Skins exclusivas de eventos.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📜 </w:t>
      </w:r>
      <w:r>
        <w:rPr/>
        <w:t>Blueprints lendários (receitas únicas e não replicáveis).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🧪 </w:t>
      </w:r>
      <w:r>
        <w:rPr/>
        <w:t>Itens de breeding exclusivos (ex.: Elixir Mutagênico).</w:t>
      </w:r>
    </w:p>
    <w:p>
      <w:pPr>
        <w:pStyle w:val="Normal"/>
        <w:rPr/>
      </w:pPr>
      <w:r>
        <w:rPr/>
        <w:t>Não</w:t>
        <w:noBreakHyphen/>
        <w:t>NFTs: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🍖 </w:t>
      </w:r>
      <w:r>
        <w:rPr/>
        <w:t>Comidas (cruas/preparadas).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🪵 </w:t>
      </w:r>
      <w:r>
        <w:rPr/>
        <w:t>Materiais comuns e raros de craft.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🧃 </w:t>
      </w:r>
      <w:r>
        <w:rPr/>
        <w:t>Consumíveis (cura, energia, buffs).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⚒ </w:t>
      </w:r>
      <w:r>
        <w:rPr/>
        <w:t>Equipamentos comuns craftáveis.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🧩 </w:t>
      </w:r>
      <w:r>
        <w:rPr/>
        <w:t>Itens de suporte ao breeding craftáveis.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💰 </w:t>
      </w:r>
      <w:r>
        <w:rPr/>
        <w:t>Moeda interna.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🎯 </w:t>
      </w:r>
      <w:r>
        <w:rPr/>
        <w:t>Itens temporários/eventos recorrentes.</w:t>
      </w:r>
    </w:p>
    <w:p>
      <w:pPr>
        <w:pStyle w:val="Heading4"/>
        <w:rPr/>
      </w:pPr>
      <w:r>
        <w:rPr/>
        <w:t>13.5 Interação entre as Economias</w:t>
      </w:r>
    </w:p>
    <w:p>
      <w:pPr>
        <w:pStyle w:val="ListBullet"/>
        <w:numPr>
          <w:ilvl w:val="0"/>
          <w:numId w:val="1"/>
        </w:numPr>
        <w:rPr/>
      </w:pPr>
      <w:r>
        <w:rPr/>
        <w:t>Mercado On</w:t>
        <w:noBreakHyphen/>
        <w:t>Chain:</w:t>
      </w:r>
    </w:p>
    <w:p>
      <w:pPr>
        <w:pStyle w:val="ListBullet"/>
        <w:numPr>
          <w:ilvl w:val="0"/>
          <w:numId w:val="1"/>
        </w:numPr>
        <w:rPr/>
      </w:pPr>
      <w:r>
        <w:rPr/>
        <w:t>Negociação de NFTs (skins, equipamentos raros, sapos mintados).</w:t>
      </w:r>
    </w:p>
    <w:p>
      <w:pPr>
        <w:pStyle w:val="ListBullet"/>
        <w:numPr>
          <w:ilvl w:val="0"/>
          <w:numId w:val="1"/>
        </w:numPr>
        <w:rPr/>
      </w:pPr>
      <w:r>
        <w:rPr/>
        <w:t>Valores definidos pelo mercado de jogadores.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Negociação de NFTs (skins, equipamentos raros, sapos mintados).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Valores definidos pelo mercado de jogadores.</w:t>
      </w:r>
    </w:p>
    <w:p>
      <w:pPr>
        <w:pStyle w:val="ListBullet"/>
        <w:numPr>
          <w:ilvl w:val="0"/>
          <w:numId w:val="1"/>
        </w:numPr>
        <w:rPr/>
      </w:pPr>
      <w:r>
        <w:rPr/>
        <w:t>Negociação de NFTs (skins, equipamentos raros, sapos mintados).</w:t>
      </w:r>
    </w:p>
    <w:p>
      <w:pPr>
        <w:pStyle w:val="ListBullet"/>
        <w:numPr>
          <w:ilvl w:val="0"/>
          <w:numId w:val="1"/>
        </w:numPr>
        <w:rPr/>
      </w:pPr>
      <w:r>
        <w:rPr/>
        <w:t>Valores definidos pelo mercado de jogadores.</w:t>
      </w:r>
    </w:p>
    <w:p>
      <w:pPr>
        <w:pStyle w:val="ListBullet"/>
        <w:numPr>
          <w:ilvl w:val="0"/>
          <w:numId w:val="1"/>
        </w:numPr>
        <w:rPr/>
      </w:pPr>
      <w:r>
        <w:rPr/>
        <w:t>Mercado Interno:</w:t>
      </w:r>
    </w:p>
    <w:p>
      <w:pPr>
        <w:pStyle w:val="ListBullet"/>
        <w:numPr>
          <w:ilvl w:val="0"/>
          <w:numId w:val="1"/>
        </w:numPr>
        <w:rPr/>
      </w:pPr>
      <w:r>
        <w:rPr/>
        <w:t>Itens não</w:t>
        <w:noBreakHyphen/>
        <w:t>NFT circulam livremente, sem registro blockchain.</w:t>
      </w:r>
    </w:p>
    <w:p>
      <w:pPr>
        <w:pStyle w:val="ListBullet"/>
        <w:numPr>
          <w:ilvl w:val="0"/>
          <w:numId w:val="1"/>
        </w:numPr>
        <w:rPr/>
      </w:pPr>
      <w:r>
        <w:rPr/>
        <w:t>Essencial para progresso de quem não opera com NFTs.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Itens não</w:t>
        <w:noBreakHyphen/>
        <w:t>NFT circulam livremente, sem registro blockchain.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Essencial para progresso de quem não opera com NFTs.</w:t>
      </w:r>
    </w:p>
    <w:p>
      <w:pPr>
        <w:pStyle w:val="ListBullet"/>
        <w:numPr>
          <w:ilvl w:val="0"/>
          <w:numId w:val="1"/>
        </w:numPr>
        <w:rPr/>
      </w:pPr>
      <w:r>
        <w:rPr/>
        <w:t>Itens não</w:t>
        <w:noBreakHyphen/>
        <w:t>NFT circulam livremente, sem registro blockchain.</w:t>
      </w:r>
    </w:p>
    <w:p>
      <w:pPr>
        <w:pStyle w:val="ListBullet"/>
        <w:numPr>
          <w:ilvl w:val="0"/>
          <w:numId w:val="1"/>
        </w:numPr>
        <w:rPr/>
      </w:pPr>
      <w:r>
        <w:rPr/>
        <w:t>Essencial para progresso de quem não opera com NFTs.</w:t>
      </w:r>
    </w:p>
    <w:p>
      <w:pPr>
        <w:pStyle w:val="Heading3"/>
        <w:rPr/>
      </w:pPr>
      <w:r>
        <w:rPr/>
        <w:t>14. ♿ Acessibilidade e Qualidade de Vida (QoL)</w:t>
      </w:r>
    </w:p>
    <w:p>
      <w:pPr>
        <w:pStyle w:val="Normal"/>
        <w:rPr/>
      </w:pPr>
      <w:r>
        <w:rPr/>
        <w:t>Essa parte garante que o Mundo dos Sapos seja inclusivo, confortável de jogar e conte com recursos de qualidade de vida para aumentar o engajamento e reduzir fricções desnecessárias.</w:t>
      </w:r>
    </w:p>
    <w:p>
      <w:pPr>
        <w:pStyle w:val="Heading4"/>
        <w:rPr/>
      </w:pPr>
      <w:r>
        <w:rPr/>
        <w:t>14.1 Acessibilidade Visual</w:t>
      </w:r>
    </w:p>
    <w:p>
      <w:pPr>
        <w:pStyle w:val="ListBullet"/>
        <w:numPr>
          <w:ilvl w:val="0"/>
          <w:numId w:val="1"/>
        </w:numPr>
        <w:rPr/>
      </w:pPr>
      <w:r>
        <w:rPr/>
        <w:t>Modos daltônicos:</w:t>
      </w:r>
    </w:p>
    <w:p>
      <w:pPr>
        <w:pStyle w:val="ListBullet"/>
        <w:numPr>
          <w:ilvl w:val="0"/>
          <w:numId w:val="1"/>
        </w:numPr>
        <w:rPr/>
      </w:pPr>
      <w:r>
        <w:rPr/>
        <w:t>Protanopia</w:t>
      </w:r>
    </w:p>
    <w:p>
      <w:pPr>
        <w:pStyle w:val="ListBullet"/>
        <w:numPr>
          <w:ilvl w:val="0"/>
          <w:numId w:val="1"/>
        </w:numPr>
        <w:rPr/>
      </w:pPr>
      <w:r>
        <w:rPr/>
        <w:t>Deuteranopia</w:t>
      </w:r>
    </w:p>
    <w:p>
      <w:pPr>
        <w:pStyle w:val="ListBullet"/>
        <w:numPr>
          <w:ilvl w:val="0"/>
          <w:numId w:val="1"/>
        </w:numPr>
        <w:rPr/>
      </w:pPr>
      <w:r>
        <w:rPr/>
        <w:t>Tritanopia Cada modo aplica um filtro calibrado e substitui elementos essenciais por texturas/símbolos para não depender apenas da cor.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Protanopia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Deuteranopia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Tritanopia Cada modo aplica um filtro calibrado e substitui elementos essenciais por texturas/símbolos para não depender apenas da cor.</w:t>
      </w:r>
    </w:p>
    <w:p>
      <w:pPr>
        <w:pStyle w:val="ListBullet"/>
        <w:numPr>
          <w:ilvl w:val="0"/>
          <w:numId w:val="1"/>
        </w:numPr>
        <w:rPr/>
      </w:pPr>
      <w:r>
        <w:rPr/>
        <w:t>Protanopia</w:t>
      </w:r>
    </w:p>
    <w:p>
      <w:pPr>
        <w:pStyle w:val="ListBullet"/>
        <w:numPr>
          <w:ilvl w:val="0"/>
          <w:numId w:val="1"/>
        </w:numPr>
        <w:rPr/>
      </w:pPr>
      <w:r>
        <w:rPr/>
        <w:t>Deuteranopia</w:t>
      </w:r>
    </w:p>
    <w:p>
      <w:pPr>
        <w:pStyle w:val="ListBullet"/>
        <w:numPr>
          <w:ilvl w:val="0"/>
          <w:numId w:val="1"/>
        </w:numPr>
        <w:rPr/>
      </w:pPr>
      <w:r>
        <w:rPr/>
        <w:t>Tritanopia Cada modo aplica um filtro calibrado e substitui elementos essenciais por texturas/símbolos para não depender apenas da cor.</w:t>
      </w:r>
    </w:p>
    <w:p>
      <w:pPr>
        <w:pStyle w:val="ListBullet"/>
        <w:numPr>
          <w:ilvl w:val="0"/>
          <w:numId w:val="1"/>
        </w:numPr>
        <w:rPr/>
      </w:pPr>
      <w:r>
        <w:rPr/>
        <w:t>Texturas e ícones auxiliares em elementos-chave (barras de status, marcadores de loot, raridade de item).</w:t>
      </w:r>
    </w:p>
    <w:p>
      <w:pPr>
        <w:pStyle w:val="ListBullet"/>
        <w:numPr>
          <w:ilvl w:val="0"/>
          <w:numId w:val="1"/>
        </w:numPr>
        <w:rPr/>
      </w:pPr>
      <w:r>
        <w:rPr/>
        <w:t>Paleta de cores compatível com padrões WCAG 2.1 para contraste mínimo garantido.</w:t>
      </w:r>
    </w:p>
    <w:p>
      <w:pPr>
        <w:pStyle w:val="Heading4"/>
        <w:rPr/>
      </w:pPr>
      <w:r>
        <w:rPr/>
        <w:t>14.2 Acessibilidade Auditiva</w:t>
      </w:r>
    </w:p>
    <w:p>
      <w:pPr>
        <w:pStyle w:val="ListBullet"/>
        <w:numPr>
          <w:ilvl w:val="0"/>
          <w:numId w:val="1"/>
        </w:numPr>
        <w:rPr/>
      </w:pPr>
      <w:r>
        <w:rPr/>
        <w:t>Legendas opcionais para todos os efeitos sonoros narrativos (ex.: [som de trovão]).</w:t>
      </w:r>
    </w:p>
    <w:p>
      <w:pPr>
        <w:pStyle w:val="ListBullet"/>
        <w:numPr>
          <w:ilvl w:val="0"/>
          <w:numId w:val="1"/>
        </w:numPr>
        <w:rPr/>
      </w:pPr>
      <w:r>
        <w:rPr/>
        <w:t>Controle independente de volume de música, efeitos e vozes.</w:t>
      </w:r>
    </w:p>
    <w:p>
      <w:pPr>
        <w:pStyle w:val="ListBullet"/>
        <w:numPr>
          <w:ilvl w:val="0"/>
          <w:numId w:val="1"/>
        </w:numPr>
        <w:rPr/>
      </w:pPr>
      <w:r>
        <w:rPr/>
        <w:t>Feedback visual complementar para alertas e notificações importantes.</w:t>
      </w:r>
    </w:p>
    <w:p>
      <w:pPr>
        <w:pStyle w:val="Heading4"/>
        <w:rPr/>
      </w:pPr>
      <w:r>
        <w:rPr/>
        <w:t>14.3 Acessibilidade Motora</w:t>
      </w:r>
    </w:p>
    <w:p>
      <w:pPr>
        <w:pStyle w:val="ListBullet"/>
        <w:numPr>
          <w:ilvl w:val="0"/>
          <w:numId w:val="1"/>
        </w:numPr>
        <w:rPr/>
      </w:pPr>
      <w:r>
        <w:rPr/>
        <w:t>Reconfiguração completa de controles.</w:t>
      </w:r>
    </w:p>
    <w:p>
      <w:pPr>
        <w:pStyle w:val="ListBullet"/>
        <w:numPr>
          <w:ilvl w:val="0"/>
          <w:numId w:val="1"/>
        </w:numPr>
        <w:rPr/>
      </w:pPr>
      <w:r>
        <w:rPr/>
        <w:t>Opção de movimentação assistida (pathfinding simples no Plaza e nas Hunts).</w:t>
      </w:r>
    </w:p>
    <w:p>
      <w:pPr>
        <w:pStyle w:val="ListBullet"/>
        <w:numPr>
          <w:ilvl w:val="0"/>
          <w:numId w:val="1"/>
        </w:numPr>
        <w:rPr/>
      </w:pPr>
      <w:r>
        <w:rPr/>
        <w:t>Alternativa de combate baseada em menus/turnos simplificados, para quem não pode executar comandos rápidos.</w:t>
      </w:r>
    </w:p>
    <w:p>
      <w:pPr>
        <w:pStyle w:val="Heading4"/>
        <w:rPr/>
      </w:pPr>
      <w:r>
        <w:rPr/>
        <w:t>14.4 Qualidade de Vida (QoL)</w:t>
      </w:r>
    </w:p>
    <w:p>
      <w:pPr>
        <w:pStyle w:val="ListBullet"/>
        <w:numPr>
          <w:ilvl w:val="0"/>
          <w:numId w:val="1"/>
        </w:numPr>
        <w:rPr/>
      </w:pPr>
      <w:r>
        <w:rPr/>
        <w:t>Favoritos e filtros no inventário e mercado para acesso rápido.</w:t>
      </w:r>
    </w:p>
    <w:p>
      <w:pPr>
        <w:pStyle w:val="ListBullet"/>
        <w:numPr>
          <w:ilvl w:val="0"/>
          <w:numId w:val="1"/>
        </w:numPr>
        <w:rPr/>
      </w:pPr>
      <w:r>
        <w:rPr/>
        <w:t>Auto</w:t>
        <w:noBreakHyphen/>
        <w:t>stack de itens iguais.</w:t>
      </w:r>
    </w:p>
    <w:p>
      <w:pPr>
        <w:pStyle w:val="ListBullet"/>
        <w:numPr>
          <w:ilvl w:val="0"/>
          <w:numId w:val="1"/>
        </w:numPr>
        <w:rPr/>
      </w:pPr>
      <w:r>
        <w:rPr/>
        <w:t>Histórico de loot para consultas posteriores.</w:t>
      </w:r>
    </w:p>
    <w:p>
      <w:pPr>
        <w:pStyle w:val="ListBullet"/>
        <w:numPr>
          <w:ilvl w:val="0"/>
          <w:numId w:val="1"/>
        </w:numPr>
        <w:rPr/>
      </w:pPr>
      <w:r>
        <w:rPr/>
        <w:t>Sistema de busca dentro das receitas de crafting.</w:t>
      </w:r>
    </w:p>
    <w:p>
      <w:pPr>
        <w:pStyle w:val="ListBullet"/>
        <w:numPr>
          <w:ilvl w:val="0"/>
          <w:numId w:val="1"/>
        </w:numPr>
        <w:rPr/>
      </w:pPr>
      <w:r>
        <w:rPr/>
        <w:t>Timer de regeneração de energia e fome visível na interface.</w:t>
      </w:r>
    </w:p>
    <w:p>
      <w:pPr>
        <w:pStyle w:val="ListBullet"/>
        <w:numPr>
          <w:ilvl w:val="0"/>
          <w:numId w:val="1"/>
        </w:numPr>
        <w:rPr/>
      </w:pPr>
      <w:r>
        <w:rPr/>
        <w:t>Alertas de status crítico de fome e vida.</w:t>
      </w:r>
    </w:p>
    <w:p>
      <w:pPr>
        <w:pStyle w:val="ListBullet"/>
        <w:numPr>
          <w:ilvl w:val="0"/>
          <w:numId w:val="1"/>
        </w:numPr>
        <w:rPr/>
      </w:pPr>
      <w:r>
        <w:rPr/>
        <w:t>Salvamento automático em checkpoints seguros.</w:t>
      </w:r>
    </w:p>
    <w:p>
      <w:pPr>
        <w:pStyle w:val="Heading2"/>
        <w:rPr/>
      </w:pPr>
      <w:r>
        <w:rPr/>
        <w:t xml:space="preserve">💎 </w:t>
      </w:r>
      <w:r>
        <w:rPr/>
        <w:t>15. Modelo de Monetização Completo</w:t>
      </w:r>
    </w:p>
    <w:p>
      <w:pPr>
        <w:pStyle w:val="Normal"/>
        <w:rPr/>
      </w:pPr>
      <w:r>
        <w:rPr/>
        <w:t>O Mundo dos Sapos seguirá um modelo F2P (free</w:t>
        <w:noBreakHyphen/>
        <w:t>to</w:t>
        <w:noBreakHyphen/>
        <w:t>play) com camadas premium e um ecossistema híbrido (in</w:t>
        <w:noBreakHyphen/>
        <w:t>game + on</w:t>
        <w:noBreakHyphen/>
        <w:t>chain) que atende tanto jogadores casuais quanto colecionadores/investidores.</w:t>
      </w:r>
    </w:p>
    <w:p>
      <w:pPr>
        <w:pStyle w:val="Heading3"/>
        <w:rPr/>
      </w:pPr>
      <w:r>
        <w:rPr/>
        <w:t>15.1 Estrutura de Moedas</w:t>
      </w:r>
    </w:p>
    <w:p>
      <w:pPr>
        <w:pStyle w:val="ListBullet"/>
        <w:numPr>
          <w:ilvl w:val="0"/>
          <w:numId w:val="1"/>
        </w:numPr>
        <w:rPr/>
      </w:pPr>
      <w:r>
        <w:rPr/>
        <w:t>Moeda Interna — “Moedas da Lagoa” (🪙)</w:t>
      </w:r>
    </w:p>
    <w:p>
      <w:pPr>
        <w:pStyle w:val="ListBullet"/>
        <w:numPr>
          <w:ilvl w:val="0"/>
          <w:numId w:val="1"/>
        </w:numPr>
        <w:rPr/>
      </w:pPr>
      <w:r>
        <w:rPr/>
        <w:t>Ganho: jogando Hunts, missões, eventos, vendendo loot comum para NPC.</w:t>
      </w:r>
    </w:p>
    <w:p>
      <w:pPr>
        <w:pStyle w:val="ListBullet"/>
        <w:numPr>
          <w:ilvl w:val="0"/>
          <w:numId w:val="1"/>
        </w:numPr>
        <w:rPr/>
      </w:pPr>
      <w:r>
        <w:rPr/>
        <w:t>Uso: consumíveis, crafting, reparos, taxas de mercado interno.</w:t>
      </w:r>
    </w:p>
    <w:p>
      <w:pPr>
        <w:pStyle w:val="ListBullet"/>
        <w:numPr>
          <w:ilvl w:val="0"/>
          <w:numId w:val="1"/>
        </w:numPr>
        <w:rPr/>
      </w:pPr>
      <w:r>
        <w:rPr/>
        <w:t>Não é cripto, não sai do jogo.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Ganho: jogando Hunts, missões, eventos, vendendo loot comum para NPC.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Uso: consumíveis, crafting, reparos, taxas de mercado interno.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Não é cripto, não sai do jogo.</w:t>
      </w:r>
    </w:p>
    <w:p>
      <w:pPr>
        <w:pStyle w:val="ListBullet"/>
        <w:numPr>
          <w:ilvl w:val="0"/>
          <w:numId w:val="1"/>
        </w:numPr>
        <w:rPr/>
      </w:pPr>
      <w:r>
        <w:rPr/>
        <w:t>Ganho: jogando Hunts, missões, eventos, vendendo loot comum para NPC.</w:t>
      </w:r>
    </w:p>
    <w:p>
      <w:pPr>
        <w:pStyle w:val="ListBullet"/>
        <w:numPr>
          <w:ilvl w:val="0"/>
          <w:numId w:val="1"/>
        </w:numPr>
        <w:rPr/>
      </w:pPr>
      <w:r>
        <w:rPr/>
        <w:t>Uso: consumíveis, crafting, reparos, taxas de mercado interno.</w:t>
      </w:r>
    </w:p>
    <w:p>
      <w:pPr>
        <w:pStyle w:val="ListBullet"/>
        <w:numPr>
          <w:ilvl w:val="0"/>
          <w:numId w:val="1"/>
        </w:numPr>
        <w:rPr/>
      </w:pPr>
      <w:r>
        <w:rPr/>
        <w:t>Não é cripto, não sai do jogo.</w:t>
      </w:r>
    </w:p>
    <w:p>
      <w:pPr>
        <w:pStyle w:val="ListBullet"/>
        <w:numPr>
          <w:ilvl w:val="0"/>
          <w:numId w:val="1"/>
        </w:numPr>
        <w:rPr/>
      </w:pPr>
      <w:r>
        <w:rPr/>
        <w:t>Moeda Premium — “Pérolas Ancestrais” (💎)</w:t>
      </w:r>
    </w:p>
    <w:p>
      <w:pPr>
        <w:pStyle w:val="ListBullet"/>
        <w:numPr>
          <w:ilvl w:val="0"/>
          <w:numId w:val="1"/>
        </w:numPr>
        <w:rPr/>
      </w:pPr>
      <w:r>
        <w:rPr/>
        <w:t>Ganho: compra com dinheiro real, prêmios sazonais, troca limitada por Moedas da Lagoa (com taxa).</w:t>
      </w:r>
    </w:p>
    <w:p>
      <w:pPr>
        <w:pStyle w:val="ListBullet"/>
        <w:numPr>
          <w:ilvl w:val="0"/>
          <w:numId w:val="1"/>
        </w:numPr>
        <w:rPr/>
      </w:pPr>
      <w:r>
        <w:rPr/>
        <w:t>Uso: cosméticos, passes de temporada, acelerar crafting/breeding, Hunts especiais, compra de NFTs internos.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Ganho: compra com dinheiro real, prêmios sazonais, troca limitada por Moedas da Lagoa (com taxa).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Uso: cosméticos, passes de temporada, acelerar crafting/breeding, Hunts especiais, compra de NFTs internos.</w:t>
      </w:r>
    </w:p>
    <w:p>
      <w:pPr>
        <w:pStyle w:val="ListBullet"/>
        <w:numPr>
          <w:ilvl w:val="0"/>
          <w:numId w:val="1"/>
        </w:numPr>
        <w:rPr/>
      </w:pPr>
      <w:r>
        <w:rPr/>
        <w:t>Ganho: compra com dinheiro real, prêmios sazonais, troca limitada por Moedas da Lagoa (com taxa).</w:t>
      </w:r>
    </w:p>
    <w:p>
      <w:pPr>
        <w:pStyle w:val="ListBullet"/>
        <w:numPr>
          <w:ilvl w:val="0"/>
          <w:numId w:val="1"/>
        </w:numPr>
        <w:rPr/>
      </w:pPr>
      <w:r>
        <w:rPr/>
        <w:t>Uso: cosméticos, passes de temporada, acelerar crafting/breeding, Hunts especiais, compra de NFTs internos.</w:t>
      </w:r>
    </w:p>
    <w:p>
      <w:pPr>
        <w:pStyle w:val="ListBullet"/>
        <w:numPr>
          <w:ilvl w:val="0"/>
          <w:numId w:val="1"/>
        </w:numPr>
        <w:rPr/>
      </w:pPr>
      <w:r>
        <w:rPr/>
        <w:t>Cripto/NFT (Rede escolhida)</w:t>
      </w:r>
    </w:p>
    <w:p>
      <w:pPr>
        <w:pStyle w:val="ListBullet"/>
        <w:numPr>
          <w:ilvl w:val="0"/>
          <w:numId w:val="1"/>
        </w:numPr>
        <w:rPr/>
      </w:pPr>
      <w:r>
        <w:rPr/>
        <w:t>Ativos únicos com liquidez externa (equipamentos raros, sapos mintados, blueprints lendários).</w:t>
      </w:r>
    </w:p>
    <w:p>
      <w:pPr>
        <w:pStyle w:val="ListBullet"/>
        <w:numPr>
          <w:ilvl w:val="0"/>
          <w:numId w:val="1"/>
        </w:numPr>
        <w:rPr/>
      </w:pPr>
      <w:r>
        <w:rPr/>
        <w:t>Troca peer</w:t>
        <w:noBreakHyphen/>
        <w:t>to</w:t>
        <w:noBreakHyphen/>
        <w:t>peer no marketplace do jogo ou integrado a mercados externos.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Ativos únicos com liquidez externa (equipamentos raros, sapos mintados, blueprints lendários).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Troca peer</w:t>
        <w:noBreakHyphen/>
        <w:t>to</w:t>
        <w:noBreakHyphen/>
        <w:t>peer no marketplace do jogo ou integrado a mercados externos.</w:t>
      </w:r>
    </w:p>
    <w:p>
      <w:pPr>
        <w:pStyle w:val="ListBullet"/>
        <w:numPr>
          <w:ilvl w:val="0"/>
          <w:numId w:val="1"/>
        </w:numPr>
        <w:rPr/>
      </w:pPr>
      <w:r>
        <w:rPr/>
        <w:t>Ativos únicos com liquidez externa (equipamentos raros, sapos mintados, blueprints lendários).</w:t>
      </w:r>
    </w:p>
    <w:p>
      <w:pPr>
        <w:pStyle w:val="ListBullet"/>
        <w:numPr>
          <w:ilvl w:val="0"/>
          <w:numId w:val="1"/>
        </w:numPr>
        <w:rPr/>
      </w:pPr>
      <w:r>
        <w:rPr/>
        <w:t>Troca peer</w:t>
        <w:noBreakHyphen/>
        <w:t>to</w:t>
        <w:noBreakHyphen/>
        <w:t>peer no marketplace do jogo ou integrado a mercados externos.</w:t>
      </w:r>
    </w:p>
    <w:p>
      <w:pPr>
        <w:pStyle w:val="Heading3"/>
        <w:rPr/>
      </w:pPr>
      <w:r>
        <w:rPr/>
        <w:t>15.2 Fontes de Receita (para o jogo)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💳 </w:t>
      </w:r>
      <w:r>
        <w:rPr/>
        <w:t>Venda de Pérolas Ancestrais — pacotes com bônus progressivos.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🛍 </w:t>
      </w:r>
      <w:r>
        <w:rPr/>
        <w:t>Lojas de Cosméticos/NFTs — skins, equipamentos raros de eventos.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📜 </w:t>
      </w:r>
      <w:r>
        <w:rPr/>
        <w:t>Blueprints Exclusivos — limitados e vendidos em leilões.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🎟 </w:t>
      </w:r>
      <w:r>
        <w:rPr/>
        <w:t>Passes de Temporada/Eventos — liberam conteúdo extra e recompensas exclusivas.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💱 </w:t>
      </w:r>
      <w:r>
        <w:rPr/>
        <w:t>Taxas de Mercado On</w:t>
        <w:noBreakHyphen/>
        <w:t>Chain — porcentagem sobre trocas de NFTs.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🚀 </w:t>
      </w:r>
      <w:r>
        <w:rPr/>
        <w:t>Serviços de Conveniência — aceleração de processos, teleporte, slots extras de breeding.</w:t>
      </w:r>
    </w:p>
    <w:p>
      <w:pPr>
        <w:pStyle w:val="Heading3"/>
        <w:rPr/>
      </w:pPr>
      <w:r>
        <w:rPr/>
        <w:t>15.3 Fontes de Ganho (para o jogador)</w:t>
      </w:r>
    </w:p>
    <w:p>
      <w:pPr>
        <w:pStyle w:val="ListBullet"/>
        <w:numPr>
          <w:ilvl w:val="0"/>
          <w:numId w:val="1"/>
        </w:numPr>
        <w:rPr/>
      </w:pPr>
      <w:r>
        <w:rPr/>
        <w:t>Loot e crafting de itens vendáveis no mercado interno.</w:t>
      </w:r>
    </w:p>
    <w:p>
      <w:pPr>
        <w:pStyle w:val="ListBullet"/>
        <w:numPr>
          <w:ilvl w:val="0"/>
          <w:numId w:val="1"/>
        </w:numPr>
        <w:rPr/>
      </w:pPr>
      <w:r>
        <w:rPr/>
        <w:t>Participação em eventos com recompensas de alto valor.</w:t>
      </w:r>
    </w:p>
    <w:p>
      <w:pPr>
        <w:pStyle w:val="ListBullet"/>
        <w:numPr>
          <w:ilvl w:val="0"/>
          <w:numId w:val="1"/>
        </w:numPr>
        <w:rPr/>
      </w:pPr>
      <w:r>
        <w:rPr/>
        <w:t>Venda de NFTs raros obtidos por drop ou breeding.</w:t>
      </w:r>
    </w:p>
    <w:p>
      <w:pPr>
        <w:pStyle w:val="ListBullet"/>
        <w:numPr>
          <w:ilvl w:val="0"/>
          <w:numId w:val="1"/>
        </w:numPr>
        <w:rPr/>
      </w:pPr>
      <w:r>
        <w:rPr/>
        <w:t>Conversão limitada de Moeda Interna → Moeda Premium (com taxa alta para controle).</w:t>
      </w:r>
    </w:p>
    <w:p>
      <w:pPr>
        <w:pStyle w:val="Heading3"/>
        <w:rPr/>
      </w:pPr>
      <w:r>
        <w:rPr/>
        <w:t>15.4 Tipos de Consumidor</w:t>
      </w:r>
    </w:p>
    <w:p>
      <w:pPr>
        <w:pStyle w:val="ListBullet"/>
        <w:numPr>
          <w:ilvl w:val="0"/>
          <w:numId w:val="1"/>
        </w:numPr>
        <w:rPr/>
      </w:pPr>
      <w:r>
        <w:rPr/>
        <w:t>Free Player</w:t>
      </w:r>
    </w:p>
    <w:p>
      <w:pPr>
        <w:pStyle w:val="ListBullet"/>
        <w:numPr>
          <w:ilvl w:val="0"/>
          <w:numId w:val="1"/>
        </w:numPr>
        <w:rPr/>
      </w:pPr>
      <w:r>
        <w:rPr/>
        <w:t>Não investe dinheiro real.</w:t>
      </w:r>
    </w:p>
    <w:p>
      <w:pPr>
        <w:pStyle w:val="ListBullet"/>
        <w:numPr>
          <w:ilvl w:val="0"/>
          <w:numId w:val="1"/>
        </w:numPr>
        <w:rPr/>
      </w:pPr>
      <w:r>
        <w:rPr/>
        <w:t>Foca em loot, crafting, mercado interno.</w:t>
      </w:r>
    </w:p>
    <w:p>
      <w:pPr>
        <w:pStyle w:val="ListBullet"/>
        <w:numPr>
          <w:ilvl w:val="0"/>
          <w:numId w:val="1"/>
        </w:numPr>
        <w:rPr/>
      </w:pPr>
      <w:r>
        <w:rPr/>
        <w:t>Pode acessar NFTs via drop ou troca, mas com menor frequência.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Não investe dinheiro real.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Foca em loot, crafting, mercado interno.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Pode acessar NFTs via drop ou troca, mas com menor frequência.</w:t>
      </w:r>
    </w:p>
    <w:p>
      <w:pPr>
        <w:pStyle w:val="ListBullet"/>
        <w:numPr>
          <w:ilvl w:val="0"/>
          <w:numId w:val="1"/>
        </w:numPr>
        <w:rPr/>
      </w:pPr>
      <w:r>
        <w:rPr/>
        <w:t>Não investe dinheiro real.</w:t>
      </w:r>
    </w:p>
    <w:p>
      <w:pPr>
        <w:pStyle w:val="ListBullet"/>
        <w:numPr>
          <w:ilvl w:val="0"/>
          <w:numId w:val="1"/>
        </w:numPr>
        <w:rPr/>
      </w:pPr>
      <w:r>
        <w:rPr/>
        <w:t>Foca em loot, crafting, mercado interno.</w:t>
      </w:r>
    </w:p>
    <w:p>
      <w:pPr>
        <w:pStyle w:val="ListBullet"/>
        <w:numPr>
          <w:ilvl w:val="0"/>
          <w:numId w:val="1"/>
        </w:numPr>
        <w:rPr/>
      </w:pPr>
      <w:r>
        <w:rPr/>
        <w:t>Pode acessar NFTs via drop ou troca, mas com menor frequência.</w:t>
      </w:r>
    </w:p>
    <w:p>
      <w:pPr>
        <w:pStyle w:val="ListBullet"/>
        <w:numPr>
          <w:ilvl w:val="0"/>
          <w:numId w:val="1"/>
        </w:numPr>
        <w:rPr/>
      </w:pPr>
      <w:r>
        <w:rPr/>
        <w:t>Premium Player</w:t>
      </w:r>
    </w:p>
    <w:p>
      <w:pPr>
        <w:pStyle w:val="ListBullet"/>
        <w:numPr>
          <w:ilvl w:val="0"/>
          <w:numId w:val="1"/>
        </w:numPr>
        <w:rPr/>
      </w:pPr>
      <w:r>
        <w:rPr/>
        <w:t>Compra moeda premium e passes.</w:t>
      </w:r>
    </w:p>
    <w:p>
      <w:pPr>
        <w:pStyle w:val="ListBullet"/>
        <w:numPr>
          <w:ilvl w:val="0"/>
          <w:numId w:val="1"/>
        </w:numPr>
        <w:rPr/>
      </w:pPr>
      <w:r>
        <w:rPr/>
        <w:t>Foca na personalização e conveniência.</w:t>
      </w:r>
    </w:p>
    <w:p>
      <w:pPr>
        <w:pStyle w:val="ListBullet"/>
        <w:numPr>
          <w:ilvl w:val="0"/>
          <w:numId w:val="1"/>
        </w:numPr>
        <w:rPr/>
      </w:pPr>
      <w:r>
        <w:rPr/>
        <w:t>Tem acesso mais rápido a conteúdos e aceleração de progressão.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Compra moeda premium e passes.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Foca na personalização e conveniência.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Tem acesso mais rápido a conteúdos e aceleração de progressão.</w:t>
      </w:r>
    </w:p>
    <w:p>
      <w:pPr>
        <w:pStyle w:val="ListBullet"/>
        <w:numPr>
          <w:ilvl w:val="0"/>
          <w:numId w:val="1"/>
        </w:numPr>
        <w:rPr/>
      </w:pPr>
      <w:r>
        <w:rPr/>
        <w:t>Compra moeda premium e passes.</w:t>
      </w:r>
    </w:p>
    <w:p>
      <w:pPr>
        <w:pStyle w:val="ListBullet"/>
        <w:numPr>
          <w:ilvl w:val="0"/>
          <w:numId w:val="1"/>
        </w:numPr>
        <w:rPr/>
      </w:pPr>
      <w:r>
        <w:rPr/>
        <w:t>Foca na personalização e conveniência.</w:t>
      </w:r>
    </w:p>
    <w:p>
      <w:pPr>
        <w:pStyle w:val="ListBullet"/>
        <w:numPr>
          <w:ilvl w:val="0"/>
          <w:numId w:val="1"/>
        </w:numPr>
        <w:rPr/>
      </w:pPr>
      <w:r>
        <w:rPr/>
        <w:t>Tem acesso mais rápido a conteúdos e aceleração de progressão.</w:t>
      </w:r>
    </w:p>
    <w:p>
      <w:pPr>
        <w:pStyle w:val="ListBullet"/>
        <w:numPr>
          <w:ilvl w:val="0"/>
          <w:numId w:val="1"/>
        </w:numPr>
        <w:rPr/>
      </w:pPr>
      <w:r>
        <w:rPr/>
        <w:t>Colecionador/Trader</w:t>
      </w:r>
    </w:p>
    <w:p>
      <w:pPr>
        <w:pStyle w:val="ListBullet"/>
        <w:numPr>
          <w:ilvl w:val="0"/>
          <w:numId w:val="1"/>
        </w:numPr>
        <w:rPr/>
      </w:pPr>
      <w:r>
        <w:rPr/>
        <w:t>Investe em NFTs raros.</w:t>
      </w:r>
    </w:p>
    <w:p>
      <w:pPr>
        <w:pStyle w:val="ListBullet"/>
        <w:numPr>
          <w:ilvl w:val="0"/>
          <w:numId w:val="1"/>
        </w:numPr>
        <w:rPr/>
      </w:pPr>
      <w:r>
        <w:rPr/>
        <w:t>Interessa</w:t>
        <w:noBreakHyphen/>
        <w:t>se por skins limitadas e breeding estratégico.</w:t>
      </w:r>
    </w:p>
    <w:p>
      <w:pPr>
        <w:pStyle w:val="ListBullet"/>
        <w:numPr>
          <w:ilvl w:val="0"/>
          <w:numId w:val="1"/>
        </w:numPr>
        <w:rPr/>
      </w:pPr>
      <w:r>
        <w:rPr/>
        <w:t>Atua no mercado externo para retorno financeiro.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Investe em NFTs raros.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Interessa</w:t>
        <w:noBreakHyphen/>
        <w:t>se por skins limitadas e breeding estratégico.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Atua no mercado externo para retorno financeiro.</w:t>
      </w:r>
    </w:p>
    <w:p>
      <w:pPr>
        <w:pStyle w:val="ListBullet"/>
        <w:numPr>
          <w:ilvl w:val="0"/>
          <w:numId w:val="1"/>
        </w:numPr>
        <w:rPr/>
      </w:pPr>
      <w:r>
        <w:rPr/>
        <w:t>Investe em NFTs raros.</w:t>
      </w:r>
    </w:p>
    <w:p>
      <w:pPr>
        <w:pStyle w:val="ListBullet"/>
        <w:numPr>
          <w:ilvl w:val="0"/>
          <w:numId w:val="1"/>
        </w:numPr>
        <w:rPr/>
      </w:pPr>
      <w:r>
        <w:rPr/>
        <w:t>Interessa</w:t>
        <w:noBreakHyphen/>
        <w:t>se por skins limitadas e breeding estratégico.</w:t>
      </w:r>
    </w:p>
    <w:p>
      <w:pPr>
        <w:pStyle w:val="ListBullet"/>
        <w:numPr>
          <w:ilvl w:val="0"/>
          <w:numId w:val="1"/>
        </w:numPr>
        <w:rPr/>
      </w:pPr>
      <w:r>
        <w:rPr/>
        <w:t>Atua no mercado externo para retorno financeiro.</w:t>
      </w:r>
    </w:p>
    <w:p>
      <w:pPr>
        <w:pStyle w:val="Heading3"/>
        <w:rPr/>
      </w:pPr>
      <w:r>
        <w:rPr/>
        <w:t>15.5 Sinks (Drenos de Moeda)</w:t>
      </w:r>
    </w:p>
    <w:p>
      <w:pPr>
        <w:pStyle w:val="ListBullet"/>
        <w:numPr>
          <w:ilvl w:val="0"/>
          <w:numId w:val="1"/>
        </w:numPr>
        <w:rPr/>
      </w:pPr>
      <w:r>
        <w:rPr/>
        <w:t>Taxas de crafting/upgrades (moeda interna e premium).</w:t>
      </w:r>
    </w:p>
    <w:p>
      <w:pPr>
        <w:pStyle w:val="ListBullet"/>
        <w:numPr>
          <w:ilvl w:val="0"/>
          <w:numId w:val="1"/>
        </w:numPr>
        <w:rPr/>
      </w:pPr>
      <w:r>
        <w:rPr/>
        <w:t>Reparos de equipamentos funcionais.</w:t>
      </w:r>
    </w:p>
    <w:p>
      <w:pPr>
        <w:pStyle w:val="ListBullet"/>
        <w:numPr>
          <w:ilvl w:val="0"/>
          <w:numId w:val="1"/>
        </w:numPr>
        <w:rPr/>
      </w:pPr>
      <w:r>
        <w:rPr/>
        <w:t>Consumo constante de comida e poções.</w:t>
      </w:r>
    </w:p>
    <w:p>
      <w:pPr>
        <w:pStyle w:val="ListBullet"/>
        <w:numPr>
          <w:ilvl w:val="0"/>
          <w:numId w:val="1"/>
        </w:numPr>
        <w:rPr/>
      </w:pPr>
      <w:r>
        <w:rPr/>
        <w:t>Conversão de interna → premium com taxa.</w:t>
      </w:r>
    </w:p>
    <w:p>
      <w:pPr>
        <w:pStyle w:val="ListBullet"/>
        <w:numPr>
          <w:ilvl w:val="0"/>
          <w:numId w:val="1"/>
        </w:numPr>
        <w:rPr/>
      </w:pPr>
      <w:r>
        <w:rPr/>
        <w:t>Participação em eventos pagos (premium).</w:t>
      </w:r>
    </w:p>
    <w:p>
      <w:pPr>
        <w:pStyle w:val="Heading3"/>
        <w:rPr/>
      </w:pPr>
      <w:r>
        <w:rPr/>
        <w:t>15.6 Economia Segura</w:t>
      </w:r>
    </w:p>
    <w:p>
      <w:pPr>
        <w:pStyle w:val="ListBullet"/>
        <w:numPr>
          <w:ilvl w:val="0"/>
          <w:numId w:val="1"/>
        </w:numPr>
        <w:rPr/>
      </w:pPr>
      <w:r>
        <w:rPr/>
        <w:t>Taxas dinâmicas: podem ser ajustadas para controlar inflação/desvalorização.</w:t>
      </w:r>
    </w:p>
    <w:p>
      <w:pPr>
        <w:pStyle w:val="ListBullet"/>
        <w:numPr>
          <w:ilvl w:val="0"/>
          <w:numId w:val="1"/>
        </w:numPr>
        <w:rPr/>
      </w:pPr>
      <w:r>
        <w:rPr/>
        <w:t>Oferta limitada: NFTs e blueprints com supply fixo.</w:t>
      </w:r>
    </w:p>
    <w:p>
      <w:pPr>
        <w:pStyle w:val="ListBullet"/>
        <w:numPr>
          <w:ilvl w:val="0"/>
          <w:numId w:val="1"/>
        </w:numPr>
        <w:rPr/>
      </w:pPr>
      <w:r>
        <w:rPr/>
        <w:t>Drop ajustável: loot raro adaptado via telemetria.</w:t>
      </w:r>
    </w:p>
    <w:p>
      <w:pPr>
        <w:pStyle w:val="ListBullet"/>
        <w:numPr>
          <w:ilvl w:val="0"/>
          <w:numId w:val="1"/>
        </w:numPr>
        <w:rPr/>
      </w:pPr>
      <w:r>
        <w:rPr/>
        <w:t>Proteção anti</w:t>
        <w:noBreakHyphen/>
        <w:t>farm: limites diários de ganhos para contas novas ou suspeitas.</w:t>
      </w:r>
    </w:p>
    <w:p>
      <w:pPr>
        <w:pStyle w:val="Heading3"/>
        <w:rPr/>
      </w:pPr>
      <w:r>
        <w:rPr/>
        <w:t>15.7 Cenários de Receita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Cenário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ARPU (mês)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ARPDAU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Conversão 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Ticket Médio Premium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Conservador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US$ 0,60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US$ 0,04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1,5%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US$ 8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US$ 1,20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US$ 0,08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US$ 10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Otimista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US$ 2,00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US$ 0,12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US$ 12</w:t>
            </w:r>
          </w:p>
        </w:tc>
      </w:tr>
    </w:tbl>
    <w:p>
      <w:pPr>
        <w:pStyle w:val="Normal"/>
        <w:rPr/>
      </w:pPr>
      <w:r>
        <w:rPr/>
        <w:t>Glossário: ARPU – receita média por usuário/mês ARPDAU – receita média por usuário ativo diário Conversão % – percentual de jogadores que gastam dinheiro Ticket Médio Premium – gasto médio de quem paga</w:t>
      </w:r>
    </w:p>
    <w:p>
      <w:pPr>
        <w:pStyle w:val="Heading3"/>
        <w:rPr/>
      </w:pPr>
      <w:r>
        <w:rPr/>
        <w:t>15.8 Fluxo Visual do Dinheiro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TB</w:t>
      </w:r>
    </w:p>
    <w:p>
      <w:pPr>
        <w:pStyle w:val="Normal"/>
        <w:rPr/>
      </w:pPr>
      <w:r>
        <w:rPr/>
        <w:t>J[Jogador] --&gt;|Hunts/Missões| MI[Moeda Interna]</w:t>
      </w:r>
    </w:p>
    <w:p>
      <w:pPr>
        <w:pStyle w:val="Normal"/>
        <w:rPr/>
      </w:pPr>
      <w:r>
        <w:rPr/>
        <w:t>J --&gt;|Compra| MP[Moeda Premium]</w:t>
      </w:r>
    </w:p>
    <w:p>
      <w:pPr>
        <w:pStyle w:val="Normal"/>
        <w:rPr/>
      </w:pPr>
      <w:r>
        <w:rPr/>
        <w:t>MI --&gt;|Craft/Taxas/Conversão| MP</w:t>
      </w:r>
    </w:p>
    <w:p>
      <w:pPr>
        <w:pStyle w:val="Normal"/>
        <w:rPr/>
      </w:pPr>
      <w:r>
        <w:rPr/>
        <w:t>MP --&gt;|Premium Store / NFTs| Jogo[Receita Jogo]</w:t>
      </w:r>
    </w:p>
    <w:p>
      <w:pPr>
        <w:pStyle w:val="Normal"/>
        <w:rPr/>
      </w:pPr>
      <w:r>
        <w:rPr/>
        <w:t>NFTs --&gt;|Marketplace| Jogadores</w:t>
      </w:r>
    </w:p>
    <w:p>
      <w:pPr>
        <w:pStyle w:val="Normal"/>
        <w:rPr/>
      </w:pPr>
      <w:r>
        <w:rPr/>
        <w:t>Marketplace --&gt;|Taxa| Jogo</w:t>
      </w:r>
    </w:p>
    <w:p>
      <w:pPr>
        <w:pStyle w:val="Heading2"/>
        <w:rPr/>
      </w:pPr>
      <w:r>
        <w:rPr/>
        <w:t xml:space="preserve">📢 </w:t>
      </w:r>
      <w:r>
        <w:rPr/>
        <w:t>16. Como o Jogador Ganha Dinheiro</w:t>
      </w:r>
    </w:p>
    <w:p>
      <w:pPr>
        <w:pStyle w:val="Normal"/>
        <w:rPr/>
      </w:pPr>
      <w:r>
        <w:rPr/>
        <w:t>Dentro do Mundo dos Sapos, existem quatro vias principais de geração de valor para o jogador:</w:t>
      </w:r>
    </w:p>
    <w:p>
      <w:pPr>
        <w:pStyle w:val="ListBullet"/>
        <w:numPr>
          <w:ilvl w:val="0"/>
          <w:numId w:val="1"/>
        </w:numPr>
        <w:rPr/>
      </w:pPr>
      <w:r>
        <w:rPr/>
        <w:t>Mercado Interno (In</w:t>
        <w:noBreakHyphen/>
        <w:t>Game)</w:t>
      </w:r>
    </w:p>
    <w:p>
      <w:pPr>
        <w:pStyle w:val="ListBullet"/>
        <w:numPr>
          <w:ilvl w:val="0"/>
          <w:numId w:val="1"/>
        </w:numPr>
        <w:rPr/>
      </w:pPr>
      <w:r>
        <w:rPr/>
        <w:t>Vender loot comum, materiais e consumíveis para outros jogadores via moedas da Lagoa.</w:t>
      </w:r>
    </w:p>
    <w:p>
      <w:pPr>
        <w:pStyle w:val="ListBullet"/>
        <w:numPr>
          <w:ilvl w:val="0"/>
          <w:numId w:val="1"/>
        </w:numPr>
        <w:rPr/>
      </w:pPr>
      <w:r>
        <w:rPr/>
        <w:t>Apesar de não ser dinheiro real, esse fluxo alimenta progressão e prepara para alcançar ativos de maior valor.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Vender loot comum, materiais e consumíveis para outros jogadores via moedas da Lagoa.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Apesar de não ser dinheiro real, esse fluxo alimenta progressão e prepara para alcançar ativos de maior valor.</w:t>
      </w:r>
    </w:p>
    <w:p>
      <w:pPr>
        <w:pStyle w:val="ListBullet"/>
        <w:numPr>
          <w:ilvl w:val="0"/>
          <w:numId w:val="1"/>
        </w:numPr>
        <w:rPr/>
      </w:pPr>
      <w:r>
        <w:rPr/>
        <w:t>Vender loot comum, materiais e consumíveis para outros jogadores via moedas da Lagoa.</w:t>
      </w:r>
    </w:p>
    <w:p>
      <w:pPr>
        <w:pStyle w:val="ListBullet"/>
        <w:numPr>
          <w:ilvl w:val="0"/>
          <w:numId w:val="1"/>
        </w:numPr>
        <w:rPr/>
      </w:pPr>
      <w:r>
        <w:rPr/>
        <w:t>Apesar de não ser dinheiro real, esse fluxo alimenta progressão e prepara para alcançar ativos de maior valor.</w:t>
      </w:r>
    </w:p>
    <w:p>
      <w:pPr>
        <w:pStyle w:val="ListBullet"/>
        <w:numPr>
          <w:ilvl w:val="0"/>
          <w:numId w:val="1"/>
        </w:numPr>
        <w:rPr/>
      </w:pPr>
      <w:r>
        <w:rPr/>
        <w:t>Eventos e Hunts Raras</w:t>
      </w:r>
    </w:p>
    <w:p>
      <w:pPr>
        <w:pStyle w:val="ListBullet"/>
        <w:numPr>
          <w:ilvl w:val="0"/>
          <w:numId w:val="1"/>
        </w:numPr>
        <w:rPr/>
      </w:pPr>
      <w:r>
        <w:rPr/>
        <w:t>Participação em Hunts, chefes e eventos sazonais com chance de drop de NFTs, blueprints lendários ou cosméticos limitados.</w:t>
      </w:r>
    </w:p>
    <w:p>
      <w:pPr>
        <w:pStyle w:val="ListBullet"/>
        <w:numPr>
          <w:ilvl w:val="0"/>
          <w:numId w:val="1"/>
        </w:numPr>
        <w:rPr/>
      </w:pPr>
      <w:r>
        <w:rPr/>
        <w:t>Esses ativos têm mercado próprio, podendo ser vendidos internamente (por moeda premium) ou externamente (em cripto).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Participação em Hunts, chefes e eventos sazonais com chance de drop de NFTs, blueprints lendários ou cosméticos limitados.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Esses ativos têm mercado próprio, podendo ser vendidos internamente (por moeda premium) ou externamente (em cripto).</w:t>
      </w:r>
    </w:p>
    <w:p>
      <w:pPr>
        <w:pStyle w:val="ListBullet"/>
        <w:numPr>
          <w:ilvl w:val="0"/>
          <w:numId w:val="1"/>
        </w:numPr>
        <w:rPr/>
      </w:pPr>
      <w:r>
        <w:rPr/>
        <w:t>Participação em Hunts, chefes e eventos sazonais com chance de drop de NFTs, blueprints lendários ou cosméticos limitados.</w:t>
      </w:r>
    </w:p>
    <w:p>
      <w:pPr>
        <w:pStyle w:val="ListBullet"/>
        <w:numPr>
          <w:ilvl w:val="0"/>
          <w:numId w:val="1"/>
        </w:numPr>
        <w:rPr/>
      </w:pPr>
      <w:r>
        <w:rPr/>
        <w:t>Esses ativos têm mercado próprio, podendo ser vendidos internamente (por moeda premium) ou externamente (em cripto).</w:t>
      </w:r>
    </w:p>
    <w:p>
      <w:pPr>
        <w:pStyle w:val="ListBullet"/>
        <w:numPr>
          <w:ilvl w:val="0"/>
          <w:numId w:val="1"/>
        </w:numPr>
        <w:rPr/>
      </w:pPr>
      <w:r>
        <w:rPr/>
        <w:t>Breeding e Venda de Sapos</w:t>
      </w:r>
    </w:p>
    <w:p>
      <w:pPr>
        <w:pStyle w:val="ListBullet"/>
        <w:numPr>
          <w:ilvl w:val="0"/>
          <w:numId w:val="1"/>
        </w:numPr>
        <w:rPr/>
      </w:pPr>
      <w:r>
        <w:rPr/>
        <w:t>Criar sapos raros ou com skills valiosas e listá</w:t>
        <w:noBreakHyphen/>
        <w:t>los no marketplace on</w:t>
        <w:noBreakHyphen/>
        <w:t>chain.</w:t>
      </w:r>
    </w:p>
    <w:p>
      <w:pPr>
        <w:pStyle w:val="ListBullet"/>
        <w:numPr>
          <w:ilvl w:val="0"/>
          <w:numId w:val="1"/>
        </w:numPr>
        <w:rPr/>
      </w:pPr>
      <w:r>
        <w:rPr/>
        <w:t>O valor depende de raridade, aparência, habilidades e demanda de outros jogadores.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Criar sapos raros ou com skills valiosas e listá</w:t>
        <w:noBreakHyphen/>
        <w:t>los no marketplace on</w:t>
        <w:noBreakHyphen/>
        <w:t>chain.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 valor depende de raridade, aparência, habilidades e demanda de outros jogadores.</w:t>
      </w:r>
    </w:p>
    <w:p>
      <w:pPr>
        <w:pStyle w:val="ListBullet"/>
        <w:numPr>
          <w:ilvl w:val="0"/>
          <w:numId w:val="1"/>
        </w:numPr>
        <w:rPr/>
      </w:pPr>
      <w:r>
        <w:rPr/>
        <w:t>Criar sapos raros ou com skills valiosas e listá</w:t>
        <w:noBreakHyphen/>
        <w:t>los no marketplace on</w:t>
        <w:noBreakHyphen/>
        <w:t>chain.</w:t>
      </w:r>
    </w:p>
    <w:p>
      <w:pPr>
        <w:pStyle w:val="ListBullet"/>
        <w:numPr>
          <w:ilvl w:val="0"/>
          <w:numId w:val="1"/>
        </w:numPr>
        <w:rPr/>
      </w:pPr>
      <w:r>
        <w:rPr/>
        <w:t>O valor depende de raridade, aparência, habilidades e demanda de outros jogadores.</w:t>
      </w:r>
    </w:p>
    <w:p>
      <w:pPr>
        <w:pStyle w:val="ListBullet"/>
        <w:numPr>
          <w:ilvl w:val="0"/>
          <w:numId w:val="1"/>
        </w:numPr>
        <w:rPr/>
      </w:pPr>
      <w:r>
        <w:rPr/>
        <w:t>Trocas P2P On</w:t>
        <w:noBreakHyphen/>
        <w:t>Chain</w:t>
      </w:r>
    </w:p>
    <w:p>
      <w:pPr>
        <w:pStyle w:val="ListBullet"/>
        <w:numPr>
          <w:ilvl w:val="0"/>
          <w:numId w:val="1"/>
        </w:numPr>
        <w:rPr/>
      </w:pPr>
      <w:r>
        <w:rPr/>
        <w:t>Venda de NFTs para outros jogadores em mercados externos integrados (ex.: OpenSea, Element), recebendo cripto diretamente na carteira conectada.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Venda de NFTs para outros jogadores em mercados externos integrados (ex.: OpenSea, Element), recebendo cripto diretamente na carteira conectada.</w:t>
      </w:r>
    </w:p>
    <w:p>
      <w:pPr>
        <w:pStyle w:val="ListBullet"/>
        <w:numPr>
          <w:ilvl w:val="0"/>
          <w:numId w:val="1"/>
        </w:numPr>
        <w:rPr/>
      </w:pPr>
      <w:r>
        <w:rPr/>
        <w:t>Venda de NFTs para outros jogadores em mercados externos integrados (ex.: OpenSea, Element), recebendo cripto diretamente na carteira conectada.</w:t>
      </w:r>
    </w:p>
    <w:p>
      <w:pPr>
        <w:pStyle w:val="Heading2"/>
        <w:rPr/>
      </w:pPr>
      <w:r>
        <w:rPr/>
        <w:t xml:space="preserve">🛡 </w:t>
      </w:r>
      <w:r>
        <w:rPr/>
        <w:t>17. Como o Jogo Guarda e Movimenta o Dinheiro</w:t>
      </w:r>
    </w:p>
    <w:p>
      <w:pPr>
        <w:pStyle w:val="Normal"/>
        <w:rPr/>
      </w:pPr>
      <w:r>
        <w:rPr/>
        <w:t>Transparência e segurança são pilares para manter a confiança dos jogadores.</w:t>
      </w:r>
    </w:p>
    <w:p>
      <w:pPr>
        <w:pStyle w:val="Heading3"/>
        <w:rPr/>
      </w:pPr>
      <w:r>
        <w:rPr/>
        <w:t>17.1 Custódia On</w:t>
        <w:noBreakHyphen/>
        <w:t>Chain</w:t>
      </w:r>
    </w:p>
    <w:p>
      <w:pPr>
        <w:pStyle w:val="ListBullet"/>
        <w:numPr>
          <w:ilvl w:val="0"/>
          <w:numId w:val="1"/>
        </w:numPr>
        <w:rPr/>
      </w:pPr>
      <w:r>
        <w:rPr/>
        <w:t>Ativos NFT (sapos, equipamentos, blueprints) ficam sempre na carteira blockchain do jogador ou na custódia segura do jogo (custodial wallet) se ele optar pela solução simples.</w:t>
      </w:r>
    </w:p>
    <w:p>
      <w:pPr>
        <w:pStyle w:val="ListBullet"/>
        <w:numPr>
          <w:ilvl w:val="0"/>
          <w:numId w:val="1"/>
        </w:numPr>
        <w:rPr/>
      </w:pPr>
      <w:r>
        <w:rPr/>
        <w:t>Transações ocorrem via smart contracts auditados, com taxas claras.</w:t>
      </w:r>
    </w:p>
    <w:p>
      <w:pPr>
        <w:pStyle w:val="Heading3"/>
        <w:rPr/>
      </w:pPr>
      <w:r>
        <w:rPr/>
        <w:t>17.2 Custódia Off</w:t>
        <w:noBreakHyphen/>
        <w:t>Chain</w:t>
      </w:r>
    </w:p>
    <w:p>
      <w:pPr>
        <w:pStyle w:val="ListBullet"/>
        <w:numPr>
          <w:ilvl w:val="0"/>
          <w:numId w:val="1"/>
        </w:numPr>
        <w:rPr/>
      </w:pPr>
      <w:r>
        <w:rPr/>
        <w:t>Moeda Interna e Premium ficam armazenadas no banco de dados do jogo, vinculadas à conta do jogador.</w:t>
      </w:r>
    </w:p>
    <w:p>
      <w:pPr>
        <w:pStyle w:val="ListBullet"/>
        <w:numPr>
          <w:ilvl w:val="0"/>
          <w:numId w:val="1"/>
        </w:numPr>
        <w:rPr/>
      </w:pPr>
      <w:r>
        <w:rPr/>
        <w:t>Protetores contra fraude: logs de transações, limites diários de transferência, verificações anti</w:t>
        <w:noBreakHyphen/>
        <w:t>bot.</w:t>
      </w:r>
    </w:p>
    <w:p>
      <w:pPr>
        <w:pStyle w:val="Heading3"/>
        <w:rPr/>
      </w:pPr>
      <w:r>
        <w:rPr/>
        <w:t>17.3 Receitas e Tesouraria do Projeto</w:t>
      </w:r>
    </w:p>
    <w:p>
      <w:pPr>
        <w:pStyle w:val="ListBullet"/>
        <w:numPr>
          <w:ilvl w:val="0"/>
          <w:numId w:val="1"/>
        </w:numPr>
        <w:rPr/>
      </w:pPr>
      <w:r>
        <w:rPr/>
        <w:t>Carteira</w:t>
        <w:noBreakHyphen/>
        <w:t>cofre (multi</w:t>
        <w:noBreakHyphen/>
        <w:t>assinatura) guarda a parte do time: receitas de vendas premium, taxas de marketplace e reservas para eventos futuros.</w:t>
      </w:r>
    </w:p>
    <w:p>
      <w:pPr>
        <w:pStyle w:val="ListBullet"/>
        <w:numPr>
          <w:ilvl w:val="0"/>
          <w:numId w:val="1"/>
        </w:numPr>
        <w:rPr/>
      </w:pPr>
      <w:r>
        <w:rPr/>
        <w:t>Fundo de Liquidez para recompensar eventos e manter valor de mercado dos ativos.</w:t>
      </w:r>
    </w:p>
    <w:p>
      <w:pPr>
        <w:pStyle w:val="Heading3"/>
        <w:rPr/>
      </w:pPr>
      <w:r>
        <w:rPr/>
        <w:t>17.4 Proteções</w:t>
      </w:r>
    </w:p>
    <w:p>
      <w:pPr>
        <w:pStyle w:val="ListBullet"/>
        <w:numPr>
          <w:ilvl w:val="0"/>
          <w:numId w:val="1"/>
        </w:numPr>
        <w:rPr/>
      </w:pPr>
      <w:r>
        <w:rPr/>
        <w:t>Auditoria externa de contratos inteligentes antes de cada grande atualização.</w:t>
      </w:r>
    </w:p>
    <w:p>
      <w:pPr>
        <w:pStyle w:val="ListBullet"/>
        <w:numPr>
          <w:ilvl w:val="0"/>
          <w:numId w:val="1"/>
        </w:numPr>
        <w:rPr/>
      </w:pPr>
      <w:r>
        <w:rPr/>
        <w:t>Backup diário de dados off</w:t>
        <w:noBreakHyphen/>
        <w:t>chain.</w:t>
      </w:r>
    </w:p>
    <w:p>
      <w:pPr>
        <w:pStyle w:val="ListBullet"/>
        <w:numPr>
          <w:ilvl w:val="0"/>
          <w:numId w:val="1"/>
        </w:numPr>
        <w:rPr/>
      </w:pPr>
      <w:r>
        <w:rPr/>
        <w:t>Seguro contra falhas críticas em parceiros de custódia cripto.</w:t>
      </w:r>
    </w:p>
    <w:p>
      <w:pPr>
        <w:pStyle w:val="Heading2"/>
        <w:rPr/>
      </w:pPr>
      <w:r>
        <w:rPr/>
        <w:t xml:space="preserve">🔄 </w:t>
      </w:r>
      <w:r>
        <w:rPr/>
        <w:t>18. Fluxo Simplificado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LR</w:t>
      </w:r>
    </w:p>
    <w:p>
      <w:pPr>
        <w:pStyle w:val="Normal"/>
        <w:rPr/>
      </w:pPr>
      <w:r>
        <w:rPr/>
        <w:t>subgraph Jogador</w:t>
      </w:r>
    </w:p>
    <w:p>
      <w:pPr>
        <w:pStyle w:val="Normal"/>
        <w:rPr/>
      </w:pPr>
      <w:r>
        <w:rPr/>
        <w:t>L[Hunt/Eventos] --&gt; LOOT[Loot Comum/NFT]</w:t>
      </w:r>
    </w:p>
    <w:p>
      <w:pPr>
        <w:pStyle w:val="Normal"/>
        <w:rPr/>
      </w:pPr>
      <w:r>
        <w:rPr/>
        <w:t>LOOT --&gt;|Vender in</w:t>
        <w:noBreakHyphen/>
        <w:t>game| MI[Moedas da Lagoa]</w:t>
      </w:r>
    </w:p>
    <w:p>
      <w:pPr>
        <w:pStyle w:val="Normal"/>
        <w:rPr/>
      </w:pPr>
      <w:r>
        <w:rPr/>
        <w:t>LOOT --&gt;|Vender on</w:t>
        <w:noBreakHyphen/>
        <w:t>chain| CRIP[Cripto]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subgraph Jogo</w:t>
      </w:r>
    </w:p>
    <w:p>
      <w:pPr>
        <w:pStyle w:val="Normal"/>
        <w:rPr/>
      </w:pPr>
      <w:r>
        <w:rPr/>
        <w:t>MI -.armazenado em-&gt; DB[(Banco de Dados)]</w:t>
      </w:r>
    </w:p>
    <w:p>
      <w:pPr>
        <w:pStyle w:val="Normal"/>
        <w:rPr/>
      </w:pPr>
      <w:r>
        <w:rPr/>
        <w:t>CRIP -.via-&gt; WALLET[(Carteira do jogador)]</w:t>
      </w:r>
    </w:p>
    <w:p>
      <w:pPr>
        <w:pStyle w:val="Normal"/>
        <w:rPr/>
      </w:pPr>
      <w:r>
        <w:rPr/>
        <w:t>TAXA[Taxa de venda] --&gt; TESOURARIA[Carteira</w:t>
        <w:noBreakHyphen/>
        <w:t>cofre]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💡 </w:t>
      </w:r>
      <w:r>
        <w:rPr/>
        <w:t>Resumo para o jogador: você pode jogar e lucrar vendendo itens comuns internamente ou ativos raros/NFTs externamente. 💡 Resumo para nós: guardamos moedas internas e premium no nosso banco seguro, ativos NFT em contratos e carteiras blockchain, e mantemos uma tesouraria controlada por multi</w:t>
        <w:noBreakHyphen/>
        <w:t>assinatura para receitas e prêmios.</w:t>
      </w:r>
    </w:p>
    <w:p>
      <w:pPr>
        <w:pStyle w:val="Heading2"/>
        <w:rPr/>
      </w:pPr>
      <w:r>
        <w:rPr/>
        <w:t xml:space="preserve">📖 </w:t>
      </w:r>
      <w:r>
        <w:rPr/>
        <w:t>Guia do Jogador — Ganhos e Retiradas no Mundo dos Sapos</w:t>
      </w:r>
    </w:p>
    <w:p>
      <w:pPr>
        <w:pStyle w:val="Normal"/>
        <w:rPr/>
      </w:pPr>
      <w:r>
        <w:rPr/>
        <w:t>Este guia mostra passo a passo como você pode transformar o seu tempo de jogo em valor — seja para reinvestir na progressão ou sacar para o mundo real.</w:t>
      </w:r>
    </w:p>
    <w:p>
      <w:pPr>
        <w:pStyle w:val="Heading3"/>
        <w:rPr/>
      </w:pPr>
      <w:r>
        <w:rPr/>
        <w:t>1️⃣ Ganhe jogando</w:t>
      </w:r>
    </w:p>
    <w:p>
      <w:pPr>
        <w:pStyle w:val="Normal"/>
        <w:rPr/>
      </w:pPr>
      <w:r>
        <w:rPr/>
        <w:t>Você tem várias formas de acumular valor:</w:t>
      </w:r>
    </w:p>
    <w:p>
      <w:pPr>
        <w:pStyle w:val="ListBullet"/>
        <w:numPr>
          <w:ilvl w:val="0"/>
          <w:numId w:val="1"/>
        </w:numPr>
        <w:rPr/>
      </w:pPr>
      <w:r>
        <w:rPr/>
        <w:t>Hunts e Missões: lute, explore e complete objetivos para obter loot.</w:t>
      </w:r>
    </w:p>
    <w:p>
      <w:pPr>
        <w:pStyle w:val="ListBullet"/>
        <w:numPr>
          <w:ilvl w:val="0"/>
          <w:numId w:val="1"/>
        </w:numPr>
        <w:rPr/>
      </w:pPr>
      <w:r>
        <w:rPr/>
        <w:t>Eventos Sazonais: participações garantem itens especiais, alguns deles NFTs.</w:t>
      </w:r>
    </w:p>
    <w:p>
      <w:pPr>
        <w:pStyle w:val="ListBullet"/>
        <w:numPr>
          <w:ilvl w:val="0"/>
          <w:numId w:val="1"/>
        </w:numPr>
        <w:rPr/>
      </w:pPr>
      <w:r>
        <w:rPr/>
        <w:t>Breeding Estratégico: crie sapos raros ou com habilidades únicas e valorize-os.</w:t>
      </w:r>
    </w:p>
    <w:p>
      <w:pPr>
        <w:pStyle w:val="ListBullet"/>
        <w:numPr>
          <w:ilvl w:val="0"/>
          <w:numId w:val="1"/>
        </w:numPr>
        <w:rPr/>
      </w:pPr>
      <w:r>
        <w:rPr/>
        <w:t>Mercado Interno: venda itens e consumíveis comuns para outros jogadores (moeda interna).</w:t>
      </w:r>
    </w:p>
    <w:p>
      <w:pPr>
        <w:pStyle w:val="ListBullet"/>
        <w:numPr>
          <w:ilvl w:val="0"/>
          <w:numId w:val="1"/>
        </w:numPr>
        <w:rPr/>
      </w:pPr>
      <w:r>
        <w:rPr/>
        <w:t>Marketplace On</w:t>
        <w:noBreakHyphen/>
        <w:t>Chain: liste e negocie seus NFTs (sapos, equipamentos, blueprints raros) com outros jogadores.</w:t>
      </w:r>
    </w:p>
    <w:p>
      <w:pPr>
        <w:pStyle w:val="Normal"/>
        <w:rPr/>
      </w:pPr>
      <w:r>
        <w:rPr/>
        <w:t xml:space="preserve">💡 </w:t>
      </w:r>
      <w:r>
        <w:rPr/>
        <w:t>Dica: raridade, aparência e habilidades únicas são os fatores que mais aumentam o valor de venda.</w:t>
      </w:r>
    </w:p>
    <w:p>
      <w:pPr>
        <w:pStyle w:val="Heading3"/>
        <w:rPr/>
      </w:pPr>
      <w:r>
        <w:rPr/>
        <w:t>2️⃣ Do loot ao dinheiro</w:t>
      </w:r>
    </w:p>
    <w:p>
      <w:pPr>
        <w:pStyle w:val="Normal"/>
        <w:rPr/>
      </w:pPr>
      <w:r>
        <w:rPr/>
        <w:t>Fluxo simples:</w:t>
      </w:r>
    </w:p>
    <w:p>
      <w:pPr>
        <w:pStyle w:val="ListBullet"/>
        <w:numPr>
          <w:ilvl w:val="0"/>
          <w:numId w:val="1"/>
        </w:numPr>
        <w:rPr/>
      </w:pPr>
      <w:r>
        <w:rPr/>
        <w:t>Você joga → recebe loot (item comum ou NFT).</w:t>
      </w:r>
    </w:p>
    <w:p>
      <w:pPr>
        <w:pStyle w:val="ListBullet"/>
        <w:numPr>
          <w:ilvl w:val="0"/>
          <w:numId w:val="1"/>
        </w:numPr>
        <w:rPr/>
      </w:pPr>
      <w:r>
        <w:rPr/>
        <w:t>Item comum → vende por Moedas da Lagoa (internas).</w:t>
      </w:r>
    </w:p>
    <w:p>
      <w:pPr>
        <w:pStyle w:val="ListBullet"/>
        <w:numPr>
          <w:ilvl w:val="0"/>
          <w:numId w:val="1"/>
        </w:numPr>
        <w:rPr/>
      </w:pPr>
      <w:r>
        <w:rPr/>
        <w:t>NFT → vende no Marketplace On</w:t>
        <w:noBreakHyphen/>
        <w:t>Chain → recebe cripto na carteira conectada.</w:t>
      </w:r>
    </w:p>
    <w:p>
      <w:pPr>
        <w:pStyle w:val="ListBullet"/>
        <w:numPr>
          <w:ilvl w:val="0"/>
          <w:numId w:val="1"/>
        </w:numPr>
        <w:rPr/>
      </w:pPr>
      <w:r>
        <w:rPr/>
        <w:t>Moeda Interna → Premium: pode converter (com taxa) para comprar NFTs/serviços.</w:t>
      </w:r>
    </w:p>
    <w:p>
      <w:pPr>
        <w:pStyle w:val="ListBullet"/>
        <w:numPr>
          <w:ilvl w:val="0"/>
          <w:numId w:val="1"/>
        </w:numPr>
        <w:rPr/>
      </w:pPr>
      <w:r>
        <w:rPr/>
        <w:t>Cripto → Dinheiro real: usando sua corretora ou carteira preferida.</w:t>
      </w:r>
    </w:p>
    <w:p>
      <w:pPr>
        <w:pStyle w:val="Heading3"/>
        <w:rPr/>
      </w:pPr>
      <w:r>
        <w:rPr/>
        <w:t>3️⃣ Como retirar</w:t>
      </w:r>
    </w:p>
    <w:p>
      <w:pPr>
        <w:pStyle w:val="ListBullet"/>
        <w:numPr>
          <w:ilvl w:val="0"/>
          <w:numId w:val="1"/>
        </w:numPr>
        <w:rPr/>
      </w:pPr>
      <w:r>
        <w:rPr/>
        <w:t>Conecte uma carteira compatível (ex.: MetaMask) à sua conta do jogo.</w:t>
      </w:r>
    </w:p>
    <w:p>
      <w:pPr>
        <w:pStyle w:val="ListBullet"/>
        <w:numPr>
          <w:ilvl w:val="0"/>
          <w:numId w:val="1"/>
        </w:numPr>
        <w:rPr/>
      </w:pPr>
      <w:r>
        <w:rPr/>
        <w:t>Ao vender um NFT, o valor em cripto cai direto na sua carteira.</w:t>
      </w:r>
    </w:p>
    <w:p>
      <w:pPr>
        <w:pStyle w:val="ListBullet"/>
        <w:numPr>
          <w:ilvl w:val="0"/>
          <w:numId w:val="1"/>
        </w:numPr>
        <w:rPr/>
      </w:pPr>
      <w:r>
        <w:rPr/>
        <w:t>Transfira para uma corretora (ex.: Binance, Mercado Bitcoin) e saque para sua conta bancária.</w:t>
      </w:r>
    </w:p>
    <w:p>
      <w:pPr>
        <w:pStyle w:val="Normal"/>
        <w:rPr/>
      </w:pPr>
      <w:r>
        <w:rPr/>
        <w:t xml:space="preserve">🔒 </w:t>
      </w:r>
      <w:r>
        <w:rPr/>
        <w:t>Segurança: nunca compartilhe suas chaves privadas ou seed phrase.</w:t>
      </w:r>
    </w:p>
    <w:p>
      <w:pPr>
        <w:pStyle w:val="Heading3"/>
        <w:rPr/>
      </w:pPr>
      <w:r>
        <w:rPr/>
        <w:t>4️⃣ Como o jogo guarda seu dinheiro</w:t>
      </w:r>
    </w:p>
    <w:p>
      <w:pPr>
        <w:pStyle w:val="ListBullet"/>
        <w:numPr>
          <w:ilvl w:val="0"/>
          <w:numId w:val="1"/>
        </w:numPr>
        <w:rPr/>
      </w:pPr>
      <w:r>
        <w:rPr/>
        <w:t>Moedas Internas/Premium: ficam registradas no banco de dados seguro do jogo, vinculadas à sua conta.</w:t>
      </w:r>
    </w:p>
    <w:p>
      <w:pPr>
        <w:pStyle w:val="ListBullet"/>
        <w:numPr>
          <w:ilvl w:val="0"/>
          <w:numId w:val="1"/>
        </w:numPr>
        <w:rPr/>
      </w:pPr>
      <w:r>
        <w:rPr/>
        <w:t>NFTs/cripto: ficam na blockchain, na sua carteira ou numa custódia segura se preferir simplicidade.</w:t>
      </w:r>
    </w:p>
    <w:p>
      <w:pPr>
        <w:pStyle w:val="ListBullet"/>
        <w:numPr>
          <w:ilvl w:val="0"/>
          <w:numId w:val="1"/>
        </w:numPr>
        <w:rPr/>
      </w:pPr>
      <w:r>
        <w:rPr/>
        <w:t>Tesouraria do Jogo: carteira multi</w:t>
        <w:noBreakHyphen/>
        <w:t>assinatura usada para:</w:t>
      </w:r>
    </w:p>
    <w:p>
      <w:pPr>
        <w:pStyle w:val="ListBullet"/>
        <w:numPr>
          <w:ilvl w:val="0"/>
          <w:numId w:val="1"/>
        </w:numPr>
        <w:rPr/>
      </w:pPr>
      <w:r>
        <w:rPr/>
        <w:t>Arrecadar taxas de mercado.</w:t>
      </w:r>
    </w:p>
    <w:p>
      <w:pPr>
        <w:pStyle w:val="ListBullet"/>
        <w:numPr>
          <w:ilvl w:val="0"/>
          <w:numId w:val="1"/>
        </w:numPr>
        <w:rPr/>
      </w:pPr>
      <w:r>
        <w:rPr/>
        <w:t>Guardar fundos para recompensas de eventos.</w:t>
      </w:r>
    </w:p>
    <w:p>
      <w:pPr>
        <w:pStyle w:val="ListBullet"/>
        <w:numPr>
          <w:ilvl w:val="0"/>
          <w:numId w:val="1"/>
        </w:numPr>
        <w:rPr/>
      </w:pPr>
      <w:r>
        <w:rPr/>
        <w:t>Garantir liquidez dos ativos raros.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Arrecadar taxas de mercado.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Guardar fundos para recompensas de eventos.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Garantir liquidez dos ativos raros.</w:t>
      </w:r>
    </w:p>
    <w:p>
      <w:pPr>
        <w:pStyle w:val="ListBullet"/>
        <w:numPr>
          <w:ilvl w:val="0"/>
          <w:numId w:val="1"/>
        </w:numPr>
        <w:rPr/>
      </w:pPr>
      <w:r>
        <w:rPr/>
        <w:t>Arrecadar taxas de mercado.</w:t>
      </w:r>
    </w:p>
    <w:p>
      <w:pPr>
        <w:pStyle w:val="ListBullet"/>
        <w:numPr>
          <w:ilvl w:val="0"/>
          <w:numId w:val="1"/>
        </w:numPr>
        <w:rPr/>
      </w:pPr>
      <w:r>
        <w:rPr/>
        <w:t>Guardar fundos para recompensas de eventos.</w:t>
      </w:r>
    </w:p>
    <w:p>
      <w:pPr>
        <w:pStyle w:val="ListBullet"/>
        <w:numPr>
          <w:ilvl w:val="0"/>
          <w:numId w:val="1"/>
        </w:numPr>
        <w:rPr/>
      </w:pPr>
      <w:r>
        <w:rPr/>
        <w:t>Garantir liquidez dos ativos raros.</w:t>
      </w:r>
    </w:p>
    <w:p>
      <w:pPr>
        <w:pStyle w:val="Heading3"/>
        <w:rPr/>
      </w:pPr>
      <w:r>
        <w:rPr/>
        <w:t>5️⃣ Proteções e garantias</w:t>
      </w:r>
    </w:p>
    <w:p>
      <w:pPr>
        <w:pStyle w:val="ListBullet"/>
        <w:numPr>
          <w:ilvl w:val="0"/>
          <w:numId w:val="1"/>
        </w:numPr>
        <w:rPr/>
      </w:pPr>
      <w:r>
        <w:rPr/>
        <w:t>Contratos inteligentes auditados antes de cada lançamento importante.</w:t>
      </w:r>
    </w:p>
    <w:p>
      <w:pPr>
        <w:pStyle w:val="ListBullet"/>
        <w:numPr>
          <w:ilvl w:val="0"/>
          <w:numId w:val="1"/>
        </w:numPr>
        <w:rPr/>
      </w:pPr>
      <w:r>
        <w:rPr/>
        <w:t>Taxas transparentes e sempre exibidas antes de cada transação.</w:t>
      </w:r>
    </w:p>
    <w:p>
      <w:pPr>
        <w:pStyle w:val="ListBullet"/>
        <w:numPr>
          <w:ilvl w:val="0"/>
          <w:numId w:val="1"/>
        </w:numPr>
        <w:rPr/>
      </w:pPr>
      <w:r>
        <w:rPr/>
        <w:t>Logs de transações para você conferir todo o seu histórico.</w:t>
      </w:r>
    </w:p>
    <w:p>
      <w:pPr>
        <w:pStyle w:val="ListBullet"/>
        <w:numPr>
          <w:ilvl w:val="0"/>
          <w:numId w:val="1"/>
        </w:numPr>
        <w:rPr/>
      </w:pPr>
      <w:r>
        <w:rPr/>
        <w:t>Sistema anti</w:t>
        <w:noBreakHyphen/>
        <w:t>bot/fraude para proteger a economia.</w:t>
      </w:r>
    </w:p>
    <w:p>
      <w:pPr>
        <w:pStyle w:val="Heading3"/>
        <w:rPr/>
      </w:pPr>
      <w:r>
        <w:rPr/>
        <w:t>6️⃣ Visual do Fluxo de Ganhos e Retiradas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LR</w:t>
      </w:r>
    </w:p>
    <w:p>
      <w:pPr>
        <w:pStyle w:val="Normal"/>
        <w:rPr/>
      </w:pPr>
      <w:r>
        <w:rPr/>
        <w:t>J[Você joga] --&gt; L[Loot comum ou NFT]</w:t>
      </w:r>
    </w:p>
    <w:p>
      <w:pPr>
        <w:pStyle w:val="Normal"/>
        <w:rPr/>
      </w:pPr>
      <w:r>
        <w:rPr/>
        <w:t>L --&gt;|Venda interna| MI[Moedas da Lagoa]</w:t>
      </w:r>
    </w:p>
    <w:p>
      <w:pPr>
        <w:pStyle w:val="Normal"/>
        <w:rPr/>
      </w:pPr>
      <w:r>
        <w:rPr/>
        <w:t>MI --&gt;|Conversão opcional| MP[Pérolas Ancestrais]</w:t>
      </w:r>
    </w:p>
    <w:p>
      <w:pPr>
        <w:pStyle w:val="Normal"/>
        <w:rPr/>
      </w:pPr>
      <w:r>
        <w:rPr/>
        <w:t>L --&gt;|Venda NFT| CRIP[Cripto na carteira]</w:t>
      </w:r>
    </w:p>
    <w:p>
      <w:pPr>
        <w:pStyle w:val="Normal"/>
        <w:rPr/>
      </w:pPr>
      <w:r>
        <w:rPr/>
        <w:t>CRIP --&gt; C[Corretora]</w:t>
      </w:r>
    </w:p>
    <w:p>
      <w:pPr>
        <w:pStyle w:val="Normal"/>
        <w:rPr/>
      </w:pPr>
      <w:r>
        <w:rPr/>
        <w:t>C --&gt; $[Conta bancária]</w:t>
      </w:r>
    </w:p>
    <w:p>
      <w:pPr>
        <w:pStyle w:val="Normal"/>
        <w:rPr/>
      </w:pPr>
      <w:r>
        <w:rPr/>
        <w:t xml:space="preserve">💬 </w:t>
      </w:r>
      <w:r>
        <w:rPr/>
        <w:t>Resumo para o jogador:</w:t>
      </w:r>
    </w:p>
    <w:p>
      <w:pPr>
        <w:pStyle w:val="ListBullet"/>
        <w:numPr>
          <w:ilvl w:val="0"/>
          <w:numId w:val="1"/>
        </w:numPr>
        <w:rPr/>
      </w:pPr>
      <w:r>
        <w:rPr/>
        <w:t>Ganhar: jogando e explorando oportunidades raras.</w:t>
      </w:r>
    </w:p>
    <w:p>
      <w:pPr>
        <w:pStyle w:val="ListBullet"/>
        <w:numPr>
          <w:ilvl w:val="0"/>
          <w:numId w:val="1"/>
        </w:numPr>
        <w:rPr/>
      </w:pPr>
      <w:r>
        <w:rPr/>
        <w:t>Reter: moedas internas e NFTs ficam seguras em seus respectivos ambientes.</w:t>
      </w:r>
    </w:p>
    <w:p>
      <w:pPr>
        <w:pStyle w:val="ListBullet"/>
        <w:numPr>
          <w:ilvl w:val="0"/>
          <w:numId w:val="1"/>
        </w:numPr>
        <w:rPr/>
      </w:pPr>
      <w:r>
        <w:rPr/>
        <w:t>Sacar: NFTs viram cripto, cripto vira dinheiro na sua conta.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❓ </w:t>
      </w:r>
      <w:r>
        <w:rPr/>
        <w:t>FAQ – Ganhar e Retirar Dinheiro no Mundo dos Sapos</w:t>
      </w:r>
    </w:p>
    <w:p>
      <w:pPr>
        <w:pStyle w:val="Heading3"/>
        <w:rPr/>
      </w:pPr>
      <w:r>
        <w:rPr/>
        <w:t xml:space="preserve">💰 </w:t>
      </w:r>
      <w:r>
        <w:rPr/>
        <w:t>Como posso ganhar dinheiro jogando?</w:t>
      </w:r>
    </w:p>
    <w:p>
      <w:pPr>
        <w:pStyle w:val="Normal"/>
        <w:rPr/>
      </w:pPr>
      <w:r>
        <w:rPr/>
        <w:t>Você pode gerar valor de quatro formas:</w:t>
      </w:r>
    </w:p>
    <w:p>
      <w:pPr>
        <w:pStyle w:val="ListBullet"/>
        <w:numPr>
          <w:ilvl w:val="0"/>
          <w:numId w:val="1"/>
        </w:numPr>
        <w:rPr/>
      </w:pPr>
      <w:r>
        <w:rPr/>
        <w:t>Vendendo loot comum no Mercado Interno (moedas da Lagoa) para outros jogadores.</w:t>
      </w:r>
    </w:p>
    <w:p>
      <w:pPr>
        <w:pStyle w:val="ListBullet"/>
        <w:numPr>
          <w:ilvl w:val="0"/>
          <w:numId w:val="1"/>
        </w:numPr>
        <w:rPr/>
      </w:pPr>
      <w:r>
        <w:rPr/>
        <w:t>Participando de eventos e Hunts raras com drops de NFTs ou itens únicos.</w:t>
      </w:r>
    </w:p>
    <w:p>
      <w:pPr>
        <w:pStyle w:val="ListBullet"/>
        <w:numPr>
          <w:ilvl w:val="0"/>
          <w:numId w:val="1"/>
        </w:numPr>
        <w:rPr/>
      </w:pPr>
      <w:r>
        <w:rPr/>
        <w:t>Fazendo breeding estratégico de sapos raros e vendendo no marketplace on</w:t>
        <w:noBreakHyphen/>
        <w:t>chain.</w:t>
      </w:r>
    </w:p>
    <w:p>
      <w:pPr>
        <w:pStyle w:val="ListBullet"/>
        <w:numPr>
          <w:ilvl w:val="0"/>
          <w:numId w:val="1"/>
        </w:numPr>
        <w:rPr/>
      </w:pPr>
      <w:r>
        <w:rPr/>
        <w:t>Negociando NFTs diretamente com outros jogadores em mercados externos, recebendo cripto.</w:t>
      </w:r>
    </w:p>
    <w:p>
      <w:pPr>
        <w:pStyle w:val="Heading3"/>
        <w:rPr/>
      </w:pPr>
      <w:r>
        <w:rPr/>
        <w:t xml:space="preserve">🪙 </w:t>
      </w:r>
      <w:r>
        <w:rPr/>
        <w:t>Qual a diferença entre Moeda Interna, Premium e Cripto?</w:t>
      </w:r>
    </w:p>
    <w:p>
      <w:pPr>
        <w:pStyle w:val="ListBullet"/>
        <w:numPr>
          <w:ilvl w:val="0"/>
          <w:numId w:val="1"/>
        </w:numPr>
        <w:rPr/>
      </w:pPr>
      <w:r>
        <w:rPr/>
        <w:t>Moeda Interna (Moedas da Lagoa): só circula dentro do jogo, obtida jogando, usada para itens comuns e crafting.</w:t>
      </w:r>
    </w:p>
    <w:p>
      <w:pPr>
        <w:pStyle w:val="ListBullet"/>
        <w:numPr>
          <w:ilvl w:val="0"/>
          <w:numId w:val="1"/>
        </w:numPr>
        <w:rPr/>
      </w:pPr>
      <w:r>
        <w:rPr/>
        <w:t>Moeda Premium (Pérolas Ancestrais): comprada com dinheiro real ou conquistada em eventos; usada para cosméticos, acelerações e acesso a Hunts especiais.</w:t>
      </w:r>
    </w:p>
    <w:p>
      <w:pPr>
        <w:pStyle w:val="ListBullet"/>
        <w:numPr>
          <w:ilvl w:val="0"/>
          <w:numId w:val="1"/>
        </w:numPr>
        <w:rPr/>
      </w:pPr>
      <w:r>
        <w:rPr/>
        <w:t>Cripto: valor real recebido na sua carteira ao vender NFTs, que pode ser convertido para dinheiro via corretoras.</w:t>
      </w:r>
    </w:p>
    <w:p>
      <w:pPr>
        <w:pStyle w:val="Heading3"/>
        <w:rPr/>
      </w:pPr>
      <w:r>
        <w:rPr/>
        <w:t xml:space="preserve">🔐 </w:t>
      </w:r>
      <w:r>
        <w:rPr/>
        <w:t>Onde o meu dinheiro e meus itens ficam guardados?</w:t>
      </w:r>
    </w:p>
    <w:p>
      <w:pPr>
        <w:pStyle w:val="ListBullet"/>
        <w:numPr>
          <w:ilvl w:val="0"/>
          <w:numId w:val="1"/>
        </w:numPr>
        <w:rPr/>
      </w:pPr>
      <w:r>
        <w:rPr/>
        <w:t>Moeda Interna/Premium: armazenadas no banco de dados seguro do jogo, ligadas à sua conta.</w:t>
      </w:r>
    </w:p>
    <w:p>
      <w:pPr>
        <w:pStyle w:val="ListBullet"/>
        <w:numPr>
          <w:ilvl w:val="0"/>
          <w:numId w:val="1"/>
        </w:numPr>
        <w:rPr/>
      </w:pPr>
      <w:r>
        <w:rPr/>
        <w:t>NFTs/cripto: na blockchain, na sua própria carteira conectada ou numa carteira custodial do jogo (se preferir simplicidade).</w:t>
      </w:r>
    </w:p>
    <w:p>
      <w:pPr>
        <w:pStyle w:val="ListBullet"/>
        <w:numPr>
          <w:ilvl w:val="0"/>
          <w:numId w:val="1"/>
        </w:numPr>
        <w:rPr/>
      </w:pPr>
      <w:r>
        <w:rPr/>
        <w:t>O jogo mantém uma tesouraria multi</w:t>
        <w:noBreakHyphen/>
        <w:t>assinatura para taxas e fundos de recompensa.</w:t>
      </w:r>
    </w:p>
    <w:p>
      <w:pPr>
        <w:pStyle w:val="Heading3"/>
        <w:rPr/>
      </w:pPr>
      <w:r>
        <w:rPr/>
        <w:t xml:space="preserve">💱 </w:t>
      </w:r>
      <w:r>
        <w:rPr/>
        <w:t>Como converter itens em dinheiro real?</w:t>
      </w:r>
    </w:p>
    <w:p>
      <w:pPr>
        <w:pStyle w:val="ListBullet"/>
        <w:numPr>
          <w:ilvl w:val="0"/>
          <w:numId w:val="1"/>
        </w:numPr>
        <w:rPr/>
      </w:pPr>
      <w:r>
        <w:rPr/>
        <w:t>Obtenha um NFT jogando ou criando via breeding.</w:t>
      </w:r>
    </w:p>
    <w:p>
      <w:pPr>
        <w:pStyle w:val="ListBullet"/>
        <w:numPr>
          <w:ilvl w:val="0"/>
          <w:numId w:val="1"/>
        </w:numPr>
        <w:rPr/>
      </w:pPr>
      <w:r>
        <w:rPr/>
        <w:t>Venda no marketplace on</w:t>
        <w:noBreakHyphen/>
        <w:t>chain — cripto cai direto na sua carteira.</w:t>
      </w:r>
    </w:p>
    <w:p>
      <w:pPr>
        <w:pStyle w:val="ListBullet"/>
        <w:numPr>
          <w:ilvl w:val="0"/>
          <w:numId w:val="1"/>
        </w:numPr>
        <w:rPr/>
      </w:pPr>
      <w:r>
        <w:rPr/>
        <w:t>Transfira da carteira para uma corretora confiável.</w:t>
      </w:r>
    </w:p>
    <w:p>
      <w:pPr>
        <w:pStyle w:val="ListBullet"/>
        <w:numPr>
          <w:ilvl w:val="0"/>
          <w:numId w:val="1"/>
        </w:numPr>
        <w:rPr/>
      </w:pPr>
      <w:r>
        <w:rPr/>
        <w:t>Saque para a sua conta bancária.</w:t>
      </w:r>
    </w:p>
    <w:p>
      <w:pPr>
        <w:pStyle w:val="Heading3"/>
        <w:rPr/>
      </w:pPr>
      <w:r>
        <w:rPr/>
        <w:t xml:space="preserve">🛡 </w:t>
      </w:r>
      <w:r>
        <w:rPr/>
        <w:t>O jogo pode mexer nos meus NFTs ou cripto?</w:t>
      </w:r>
    </w:p>
    <w:p>
      <w:pPr>
        <w:pStyle w:val="Normal"/>
        <w:rPr/>
      </w:pPr>
      <w:r>
        <w:rPr/>
        <w:t>Não — se os ativos estiverem na sua carteira pessoal, só você tem acesso. Se estiverem em carteira custodial do jogo, há mecanismos seguros, mas você confia temporariamente a guarda ao sistema.</w:t>
      </w:r>
    </w:p>
    <w:p>
      <w:pPr>
        <w:pStyle w:val="Heading3"/>
        <w:rPr/>
      </w:pPr>
      <w:r>
        <w:rPr/>
        <w:t xml:space="preserve">📉 </w:t>
      </w:r>
      <w:r>
        <w:rPr/>
        <w:t>Existem taxas?</w:t>
      </w:r>
    </w:p>
    <w:p>
      <w:pPr>
        <w:pStyle w:val="Normal"/>
        <w:rPr/>
      </w:pPr>
      <w:r>
        <w:rPr/>
        <w:t>Sim, mas elas são sempre exibidas antes de qualquer operação:</w:t>
      </w:r>
    </w:p>
    <w:p>
      <w:pPr>
        <w:pStyle w:val="ListBullet"/>
        <w:numPr>
          <w:ilvl w:val="0"/>
          <w:numId w:val="1"/>
        </w:numPr>
        <w:rPr/>
      </w:pPr>
      <w:r>
        <w:rPr/>
        <w:t>Taxa fixa ou percentual no marketplace on</w:t>
        <w:noBreakHyphen/>
        <w:t>chain.</w:t>
      </w:r>
    </w:p>
    <w:p>
      <w:pPr>
        <w:pStyle w:val="ListBullet"/>
        <w:numPr>
          <w:ilvl w:val="0"/>
          <w:numId w:val="1"/>
        </w:numPr>
        <w:rPr/>
      </w:pPr>
      <w:r>
        <w:rPr/>
        <w:t>Taxa de conversão de Moeda Interna para Premium.</w:t>
      </w:r>
    </w:p>
    <w:p>
      <w:pPr>
        <w:pStyle w:val="ListBullet"/>
        <w:numPr>
          <w:ilvl w:val="0"/>
          <w:numId w:val="1"/>
        </w:numPr>
        <w:rPr/>
      </w:pPr>
      <w:r>
        <w:rPr/>
        <w:t>Taxas da rede blockchain (gas).</w:t>
      </w:r>
    </w:p>
    <w:p>
      <w:pPr>
        <w:pStyle w:val="Heading3"/>
        <w:rPr/>
      </w:pPr>
      <w:r>
        <w:rPr/>
        <w:t xml:space="preserve">⚠️ </w:t>
      </w:r>
      <w:r>
        <w:rPr/>
        <w:t>Como o jogo garante segurança e estabilidade da economia?</w:t>
      </w:r>
    </w:p>
    <w:p>
      <w:pPr>
        <w:pStyle w:val="ListBullet"/>
        <w:numPr>
          <w:ilvl w:val="0"/>
          <w:numId w:val="1"/>
        </w:numPr>
        <w:rPr/>
      </w:pPr>
      <w:r>
        <w:rPr/>
        <w:t>Contratos inteligentes auditados antes de grandes lançamentos.</w:t>
      </w:r>
    </w:p>
    <w:p>
      <w:pPr>
        <w:pStyle w:val="ListBullet"/>
        <w:numPr>
          <w:ilvl w:val="0"/>
          <w:numId w:val="1"/>
        </w:numPr>
        <w:rPr/>
      </w:pPr>
      <w:r>
        <w:rPr/>
        <w:t>Logs completos de transações.</w:t>
      </w:r>
    </w:p>
    <w:p>
      <w:pPr>
        <w:pStyle w:val="ListBullet"/>
        <w:numPr>
          <w:ilvl w:val="0"/>
          <w:numId w:val="1"/>
        </w:numPr>
        <w:rPr/>
      </w:pPr>
      <w:r>
        <w:rPr/>
        <w:t>Monitoramento anti</w:t>
        <w:noBreakHyphen/>
        <w:t>fraude e anti</w:t>
        <w:noBreakHyphen/>
        <w:t>bot.</w:t>
      </w:r>
    </w:p>
    <w:p>
      <w:pPr>
        <w:pStyle w:val="ListBullet"/>
        <w:numPr>
          <w:ilvl w:val="0"/>
          <w:numId w:val="1"/>
        </w:numPr>
        <w:rPr/>
      </w:pPr>
      <w:r>
        <w:rPr/>
        <w:t>Ajustes dinâmicos de drop e recompensas para manter equilíbrio.</w:t>
      </w:r>
    </w:p>
    <w:p>
      <w:pPr>
        <w:pStyle w:val="Heading3"/>
        <w:rPr/>
      </w:pPr>
      <w:r>
        <w:rPr/>
        <w:t xml:space="preserve">📈 </w:t>
      </w:r>
      <w:r>
        <w:rPr/>
        <w:t>Dicas para maximizar seus ganhos</w:t>
      </w:r>
    </w:p>
    <w:p>
      <w:pPr>
        <w:pStyle w:val="ListBullet"/>
        <w:numPr>
          <w:ilvl w:val="0"/>
          <w:numId w:val="1"/>
        </w:numPr>
        <w:rPr/>
      </w:pPr>
      <w:r>
        <w:rPr/>
        <w:t>Foque em eventos e Hunts que droppam NFTs limitados.</w:t>
      </w:r>
    </w:p>
    <w:p>
      <w:pPr>
        <w:pStyle w:val="ListBullet"/>
        <w:numPr>
          <w:ilvl w:val="0"/>
          <w:numId w:val="1"/>
        </w:numPr>
        <w:rPr/>
      </w:pPr>
      <w:r>
        <w:rPr/>
        <w:t>Estude o mercado: veja o que outros jogadores estão comprando caro.</w:t>
      </w:r>
    </w:p>
    <w:p>
      <w:pPr>
        <w:pStyle w:val="ListBullet"/>
        <w:numPr>
          <w:ilvl w:val="0"/>
          <w:numId w:val="1"/>
        </w:numPr>
        <w:rPr/>
      </w:pPr>
      <w:r>
        <w:rPr/>
        <w:t>Use itens de suporte no breeding para aumentar chances de raridade.</w:t>
      </w:r>
    </w:p>
    <w:p>
      <w:pPr>
        <w:pStyle w:val="ListBullet"/>
        <w:numPr>
          <w:ilvl w:val="0"/>
          <w:numId w:val="1"/>
        </w:numPr>
        <w:rPr/>
      </w:pPr>
      <w:r>
        <w:rPr/>
        <w:t>Mantenha sua carteira cripto segura e com 2FA na corretora.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📊 </w:t>
      </w:r>
      <w:r>
        <w:rPr/>
        <w:t>Infográfico (versão texto para arte)</w:t>
      </w:r>
    </w:p>
    <w:p>
      <w:pPr>
        <w:pStyle w:val="Heading3"/>
        <w:rPr/>
      </w:pPr>
      <w:r>
        <w:rPr/>
        <w:t>TÍTULO:</w:t>
      </w:r>
    </w:p>
    <w:p>
      <w:pPr>
        <w:pStyle w:val="Normal"/>
        <w:rPr/>
      </w:pPr>
      <w:r>
        <w:rPr/>
        <w:t xml:space="preserve">💰 </w:t>
      </w:r>
      <w:r>
        <w:rPr/>
        <w:t>Do Pulo ao Lucro: Seu Caminho no Mundo dos Sapos</w:t>
      </w:r>
    </w:p>
    <w:p>
      <w:pPr>
        <w:pStyle w:val="Heading3"/>
        <w:rPr/>
      </w:pPr>
      <w:r>
        <w:rPr/>
        <w:t>Seção 1 – Ganhe Jogando</w:t>
      </w:r>
    </w:p>
    <w:p>
      <w:pPr>
        <w:pStyle w:val="Normal"/>
        <w:rPr/>
      </w:pPr>
      <w:r>
        <w:rPr/>
        <w:t xml:space="preserve">🎯 </w:t>
      </w:r>
      <w:r>
        <w:rPr/>
        <w:t>Atividades que geram valor:</w:t>
      </w:r>
    </w:p>
    <w:p>
      <w:pPr>
        <w:pStyle w:val="ListBullet"/>
        <w:numPr>
          <w:ilvl w:val="0"/>
          <w:numId w:val="1"/>
        </w:numPr>
        <w:rPr/>
      </w:pPr>
      <w:r>
        <w:rPr/>
        <w:t>Caçar em Hunts e derrotar chefes</w:t>
      </w:r>
    </w:p>
    <w:p>
      <w:pPr>
        <w:pStyle w:val="ListBullet"/>
        <w:numPr>
          <w:ilvl w:val="0"/>
          <w:numId w:val="1"/>
        </w:numPr>
        <w:rPr/>
      </w:pPr>
      <w:r>
        <w:rPr/>
        <w:t>Participar de eventos sazonais</w:t>
      </w:r>
    </w:p>
    <w:p>
      <w:pPr>
        <w:pStyle w:val="ListBullet"/>
        <w:numPr>
          <w:ilvl w:val="0"/>
          <w:numId w:val="1"/>
        </w:numPr>
        <w:rPr/>
      </w:pPr>
      <w:r>
        <w:rPr/>
        <w:t>Criar sapos raros via breeding</w:t>
      </w:r>
    </w:p>
    <w:p>
      <w:pPr>
        <w:pStyle w:val="ListBullet"/>
        <w:numPr>
          <w:ilvl w:val="0"/>
          <w:numId w:val="1"/>
        </w:numPr>
        <w:rPr/>
      </w:pPr>
      <w:r>
        <w:rPr/>
        <w:t>Vender loot no mercado interno</w:t>
      </w:r>
    </w:p>
    <w:p>
      <w:pPr>
        <w:pStyle w:val="ListBullet"/>
        <w:numPr>
          <w:ilvl w:val="0"/>
          <w:numId w:val="1"/>
        </w:numPr>
        <w:rPr/>
      </w:pPr>
      <w:r>
        <w:rPr/>
        <w:t>Negociar NFTs no marketplace on</w:t>
        <w:noBreakHyphen/>
        <w:t>chain</w:t>
      </w:r>
    </w:p>
    <w:p>
      <w:pPr>
        <w:pStyle w:val="Heading3"/>
        <w:rPr/>
      </w:pPr>
      <w:r>
        <w:rPr/>
        <w:t>Seção 2 – Do Loot ao Dinheiro</w:t>
      </w:r>
    </w:p>
    <w:p>
      <w:pPr>
        <w:pStyle w:val="Normal"/>
        <w:rPr/>
      </w:pPr>
      <w:r>
        <w:rPr/>
        <w:t>Fluxo:</w:t>
      </w:r>
    </w:p>
    <w:p>
      <w:pPr>
        <w:pStyle w:val="Normal"/>
        <w:rPr/>
      </w:pPr>
      <w:r>
        <w:rPr/>
        <w:t>Código</w:t>
      </w:r>
    </w:p>
    <w:p>
      <w:pPr>
        <w:pStyle w:val="Normal"/>
        <w:rPr/>
      </w:pPr>
      <w:r>
        <w:rPr/>
        <w:t xml:space="preserve">[Você joga] </w:t>
      </w:r>
    </w:p>
    <w:p>
      <w:pPr>
        <w:pStyle w:val="Normal"/>
        <w:rPr/>
      </w:pPr>
      <w:r>
        <w:rPr/>
        <w:t xml:space="preserve">   ↓</w:t>
      </w:r>
    </w:p>
    <w:p>
      <w:pPr>
        <w:pStyle w:val="Normal"/>
        <w:rPr/>
      </w:pPr>
      <w:r>
        <w:rPr/>
        <w:t>[Recebe loot] —(comum)→ [Moedas da Lagoa]</w:t>
      </w:r>
    </w:p>
    <w:p>
      <w:pPr>
        <w:pStyle w:val="Normal"/>
        <w:rPr/>
      </w:pPr>
      <w:r>
        <w:rPr/>
        <w:t xml:space="preserve">                  —</w:t>
      </w:r>
      <w:r>
        <w:rPr/>
        <w:t>(NFT)→ [Venda no Marketplace On</w:t>
        <w:noBreakHyphen/>
        <w:t>Chain] → [Cripto na Carteira]</w:t>
      </w:r>
    </w:p>
    <w:p>
      <w:pPr>
        <w:pStyle w:val="Normal"/>
        <w:rPr/>
      </w:pPr>
      <w:r>
        <w:rPr/>
        <w:t xml:space="preserve">💡 </w:t>
      </w:r>
      <w:r>
        <w:rPr/>
        <w:t>Itens comuns alimentam sua progressão; NFTs podem gerar valor real.</w:t>
      </w:r>
    </w:p>
    <w:p>
      <w:pPr>
        <w:pStyle w:val="Heading3"/>
        <w:rPr/>
      </w:pPr>
      <w:r>
        <w:rPr/>
        <w:t>Seção 3 – Como Retirar</w:t>
      </w:r>
    </w:p>
    <w:p>
      <w:pPr>
        <w:pStyle w:val="ListBullet"/>
        <w:numPr>
          <w:ilvl w:val="0"/>
          <w:numId w:val="1"/>
        </w:numPr>
        <w:rPr/>
      </w:pPr>
      <w:r>
        <w:rPr/>
        <w:t>Conectar carteira compatível (MetaMask, etc.)</w:t>
      </w:r>
    </w:p>
    <w:p>
      <w:pPr>
        <w:pStyle w:val="ListBullet"/>
        <w:numPr>
          <w:ilvl w:val="0"/>
          <w:numId w:val="1"/>
        </w:numPr>
        <w:rPr/>
      </w:pPr>
      <w:r>
        <w:rPr/>
        <w:t>Vender NFT no marketplace → receber cripto</w:t>
      </w:r>
    </w:p>
    <w:p>
      <w:pPr>
        <w:pStyle w:val="ListBullet"/>
        <w:numPr>
          <w:ilvl w:val="0"/>
          <w:numId w:val="1"/>
        </w:numPr>
        <w:rPr/>
      </w:pPr>
      <w:r>
        <w:rPr/>
        <w:t>Transferir para corretora confiável</w:t>
      </w:r>
    </w:p>
    <w:p>
      <w:pPr>
        <w:pStyle w:val="ListBullet"/>
        <w:numPr>
          <w:ilvl w:val="0"/>
          <w:numId w:val="1"/>
        </w:numPr>
        <w:rPr/>
      </w:pPr>
      <w:r>
        <w:rPr/>
        <w:t>Sacar para sua conta bancária</w:t>
      </w:r>
    </w:p>
    <w:p>
      <w:pPr>
        <w:pStyle w:val="Heading3"/>
        <w:rPr/>
      </w:pPr>
      <w:r>
        <w:rPr/>
        <w:t>Seção 4 – Onde o Jogo Guarda o Seu Valor</w:t>
      </w:r>
    </w:p>
    <w:p>
      <w:pPr>
        <w:pStyle w:val="Normal"/>
        <w:rPr/>
      </w:pPr>
      <w:r>
        <w:rPr/>
        <w:t xml:space="preserve">🪙 </w:t>
      </w:r>
      <w:r>
        <w:rPr/>
        <w:t>Moedas Internas/Premium: Banco de dados seguro, ligado à sua conta 🖼 NFTs: Blockchain, na sua carteira ou custódia segura 🏦 Tesouraria multi</w:t>
        <w:noBreakHyphen/>
        <w:t>assinatura do jogo: taxas + fundos de eventos</w:t>
      </w:r>
    </w:p>
    <w:p>
      <w:pPr>
        <w:pStyle w:val="Heading3"/>
        <w:rPr/>
      </w:pPr>
      <w:r>
        <w:rPr/>
        <w:t>Seção 5 – Segurança Sempre</w:t>
      </w:r>
    </w:p>
    <w:p>
      <w:pPr>
        <w:pStyle w:val="ListBullet"/>
        <w:numPr>
          <w:ilvl w:val="0"/>
          <w:numId w:val="1"/>
        </w:numPr>
        <w:rPr/>
      </w:pPr>
      <w:r>
        <w:rPr/>
        <w:t>Contratos auditados</w:t>
      </w:r>
    </w:p>
    <w:p>
      <w:pPr>
        <w:pStyle w:val="ListBullet"/>
        <w:numPr>
          <w:ilvl w:val="0"/>
          <w:numId w:val="1"/>
        </w:numPr>
        <w:rPr/>
      </w:pPr>
      <w:r>
        <w:rPr/>
        <w:t>Taxas transparentes</w:t>
      </w:r>
    </w:p>
    <w:p>
      <w:pPr>
        <w:pStyle w:val="ListBullet"/>
        <w:numPr>
          <w:ilvl w:val="0"/>
          <w:numId w:val="1"/>
        </w:numPr>
        <w:rPr/>
      </w:pPr>
      <w:r>
        <w:rPr/>
        <w:t>Log de transações</w:t>
      </w:r>
    </w:p>
    <w:p>
      <w:pPr>
        <w:pStyle w:val="ListBullet"/>
        <w:numPr>
          <w:ilvl w:val="0"/>
          <w:numId w:val="1"/>
        </w:numPr>
        <w:rPr/>
      </w:pPr>
      <w:r>
        <w:rPr/>
        <w:t>Proteção anti</w:t>
        <w:noBreakHyphen/>
        <w:t>bot e anti</w:t>
        <w:noBreakHyphen/>
        <w:t>fraude</w:t>
      </w:r>
    </w:p>
    <w:p>
      <w:pPr>
        <w:pStyle w:val="Heading2"/>
        <w:rPr/>
      </w:pPr>
      <w:r>
        <w:rPr/>
        <w:t xml:space="preserve">🎨 </w:t>
      </w:r>
      <w:r>
        <w:rPr/>
        <w:t>Sugestão de layout para o designer:</w:t>
      </w:r>
    </w:p>
    <w:p>
      <w:pPr>
        <w:pStyle w:val="ListBullet"/>
        <w:numPr>
          <w:ilvl w:val="0"/>
          <w:numId w:val="1"/>
        </w:numPr>
        <w:rPr/>
      </w:pPr>
      <w:r>
        <w:rPr/>
        <w:t>Topo: título com ilustração de um sapo segurando moedas e um NFT brilhante.</w:t>
      </w:r>
    </w:p>
    <w:p>
      <w:pPr>
        <w:pStyle w:val="ListBullet"/>
        <w:numPr>
          <w:ilvl w:val="0"/>
          <w:numId w:val="1"/>
        </w:numPr>
        <w:rPr/>
      </w:pPr>
      <w:r>
        <w:rPr/>
        <w:t>Colunas:</w:t>
      </w:r>
    </w:p>
    <w:p>
      <w:pPr>
        <w:pStyle w:val="ListBullet"/>
        <w:numPr>
          <w:ilvl w:val="0"/>
          <w:numId w:val="1"/>
        </w:numPr>
        <w:rPr/>
      </w:pPr>
      <w:r>
        <w:rPr/>
        <w:t>Esquerda: “Ganhe Jogando” com ícones (espada, bandeira de evento, ovo de sapo, moeda, NFT).</w:t>
      </w:r>
    </w:p>
    <w:p>
      <w:pPr>
        <w:pStyle w:val="ListBullet"/>
        <w:numPr>
          <w:ilvl w:val="0"/>
          <w:numId w:val="1"/>
        </w:numPr>
        <w:rPr/>
      </w:pPr>
      <w:r>
        <w:rPr/>
        <w:t>Centro: “Fluxo” em estilo fluxograma vertical com setas e cores (verde para loot comum, dourado para NFT).</w:t>
      </w:r>
    </w:p>
    <w:p>
      <w:pPr>
        <w:pStyle w:val="ListBullet"/>
        <w:numPr>
          <w:ilvl w:val="0"/>
          <w:numId w:val="1"/>
        </w:numPr>
        <w:rPr/>
      </w:pPr>
      <w:r>
        <w:rPr/>
        <w:t>Direita: “Como Retirar” com ícones de carteira, marketplace, corretora, banco.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Esquerda: “Ganhe Jogando” com ícones (espada, bandeira de evento, ovo de sapo, moeda, NFT).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Centro: “Fluxo” em estilo fluxograma vertical com setas e cores (verde para loot comum, dourado para NFT).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Direita: “Como Retirar” com ícones de carteira, marketplace, corretora, banco.</w:t>
      </w:r>
    </w:p>
    <w:p>
      <w:pPr>
        <w:pStyle w:val="ListBullet"/>
        <w:numPr>
          <w:ilvl w:val="0"/>
          <w:numId w:val="1"/>
        </w:numPr>
        <w:rPr/>
      </w:pPr>
      <w:r>
        <w:rPr/>
        <w:t>Esquerda: “Ganhe Jogando” com ícones (espada, bandeira de evento, ovo de sapo, moeda, NFT).</w:t>
      </w:r>
    </w:p>
    <w:p>
      <w:pPr>
        <w:pStyle w:val="ListBullet"/>
        <w:numPr>
          <w:ilvl w:val="0"/>
          <w:numId w:val="1"/>
        </w:numPr>
        <w:rPr/>
      </w:pPr>
      <w:r>
        <w:rPr/>
        <w:t>Centro: “Fluxo” em estilo fluxograma vertical com setas e cores (verde para loot comum, dourado para NFT).</w:t>
      </w:r>
    </w:p>
    <w:p>
      <w:pPr>
        <w:pStyle w:val="ListBullet"/>
        <w:numPr>
          <w:ilvl w:val="0"/>
          <w:numId w:val="1"/>
        </w:numPr>
        <w:rPr/>
      </w:pPr>
      <w:r>
        <w:rPr/>
        <w:t>Direita: “Como Retirar” com ícones de carteira, marketplace, corretora, banco.</w:t>
      </w:r>
    </w:p>
    <w:p>
      <w:pPr>
        <w:pStyle w:val="ListBullet"/>
        <w:numPr>
          <w:ilvl w:val="0"/>
          <w:numId w:val="1"/>
        </w:numPr>
        <w:rPr/>
      </w:pPr>
      <w:r>
        <w:rPr/>
        <w:t>Rodapé: barra de “Segurança” com ícones de cadeado, escudo e checklist.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💵 </w:t>
      </w:r>
      <w:r>
        <w:rPr/>
        <w:t>19. Monetização e Gestão de Receita</w:t>
      </w:r>
    </w:p>
    <w:p>
      <w:pPr>
        <w:pStyle w:val="Heading3"/>
        <w:rPr/>
      </w:pPr>
      <w:r>
        <w:rPr/>
        <w:t>19.1 Como o projeto monetiza</w:t>
      </w:r>
    </w:p>
    <w:p>
      <w:pPr>
        <w:pStyle w:val="ListBullet"/>
        <w:numPr>
          <w:ilvl w:val="0"/>
          <w:numId w:val="1"/>
        </w:numPr>
        <w:rPr/>
      </w:pPr>
      <w:r>
        <w:rPr/>
        <w:t>Venda direta de moeda premium (💎 Pérolas Ancestrais)</w:t>
      </w:r>
    </w:p>
    <w:p>
      <w:pPr>
        <w:pStyle w:val="ListBullet"/>
        <w:numPr>
          <w:ilvl w:val="0"/>
          <w:numId w:val="1"/>
        </w:numPr>
        <w:rPr/>
      </w:pPr>
      <w:r>
        <w:rPr/>
        <w:t>Pacotes na loja oficial com bônus e promoções.</w:t>
      </w:r>
    </w:p>
    <w:p>
      <w:pPr>
        <w:pStyle w:val="ListBullet"/>
        <w:numPr>
          <w:ilvl w:val="0"/>
          <w:numId w:val="1"/>
        </w:numPr>
        <w:rPr/>
      </w:pPr>
      <w:r>
        <w:rPr/>
        <w:t>Fonte mais previsível de receita recorrente.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Pacotes na loja oficial com bônus e promoções.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Fonte mais previsível de receita recorrente.</w:t>
      </w:r>
    </w:p>
    <w:p>
      <w:pPr>
        <w:pStyle w:val="ListBullet"/>
        <w:numPr>
          <w:ilvl w:val="0"/>
          <w:numId w:val="1"/>
        </w:numPr>
        <w:rPr/>
      </w:pPr>
      <w:r>
        <w:rPr/>
        <w:t>Pacotes na loja oficial com bônus e promoções.</w:t>
      </w:r>
    </w:p>
    <w:p>
      <w:pPr>
        <w:pStyle w:val="ListBullet"/>
        <w:numPr>
          <w:ilvl w:val="0"/>
          <w:numId w:val="1"/>
        </w:numPr>
        <w:rPr/>
      </w:pPr>
      <w:r>
        <w:rPr/>
        <w:t>Fonte mais previsível de receita recorrente.</w:t>
      </w:r>
    </w:p>
    <w:p>
      <w:pPr>
        <w:pStyle w:val="ListBullet"/>
        <w:numPr>
          <w:ilvl w:val="0"/>
          <w:numId w:val="1"/>
        </w:numPr>
        <w:rPr/>
      </w:pPr>
      <w:r>
        <w:rPr/>
        <w:t>Lançamento e venda de NFTs exclusivos</w:t>
      </w:r>
    </w:p>
    <w:p>
      <w:pPr>
        <w:pStyle w:val="ListBullet"/>
        <w:numPr>
          <w:ilvl w:val="0"/>
          <w:numId w:val="1"/>
        </w:numPr>
        <w:rPr/>
      </w:pPr>
      <w:r>
        <w:rPr/>
        <w:t>Sapos mintados, skins limitadas, equipamentos raros de evento.</w:t>
      </w:r>
    </w:p>
    <w:p>
      <w:pPr>
        <w:pStyle w:val="ListBullet"/>
        <w:numPr>
          <w:ilvl w:val="0"/>
          <w:numId w:val="1"/>
        </w:numPr>
        <w:rPr/>
      </w:pPr>
      <w:r>
        <w:rPr/>
        <w:t>Venda direta (preço fixo) ou leilões.</w:t>
      </w:r>
    </w:p>
    <w:p>
      <w:pPr>
        <w:pStyle w:val="ListBullet"/>
        <w:numPr>
          <w:ilvl w:val="0"/>
          <w:numId w:val="1"/>
        </w:numPr>
        <w:rPr/>
      </w:pPr>
      <w:r>
        <w:rPr/>
        <w:t>Supply controlado gera escassez e valor percebido.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Sapos mintados, skins limitadas, equipamentos raros de evento.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Venda direta (preço fixo) ou leilões.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Supply controlado gera escassez e valor percebido.</w:t>
      </w:r>
    </w:p>
    <w:p>
      <w:pPr>
        <w:pStyle w:val="ListBullet"/>
        <w:numPr>
          <w:ilvl w:val="0"/>
          <w:numId w:val="1"/>
        </w:numPr>
        <w:rPr/>
      </w:pPr>
      <w:r>
        <w:rPr/>
        <w:t>Sapos mintados, skins limitadas, equipamentos raros de evento.</w:t>
      </w:r>
    </w:p>
    <w:p>
      <w:pPr>
        <w:pStyle w:val="ListBullet"/>
        <w:numPr>
          <w:ilvl w:val="0"/>
          <w:numId w:val="1"/>
        </w:numPr>
        <w:rPr/>
      </w:pPr>
      <w:r>
        <w:rPr/>
        <w:t>Venda direta (preço fixo) ou leilões.</w:t>
      </w:r>
    </w:p>
    <w:p>
      <w:pPr>
        <w:pStyle w:val="ListBullet"/>
        <w:numPr>
          <w:ilvl w:val="0"/>
          <w:numId w:val="1"/>
        </w:numPr>
        <w:rPr/>
      </w:pPr>
      <w:r>
        <w:rPr/>
        <w:t>Supply controlado gera escassez e valor percebido.</w:t>
      </w:r>
    </w:p>
    <w:p>
      <w:pPr>
        <w:pStyle w:val="ListBullet"/>
        <w:numPr>
          <w:ilvl w:val="0"/>
          <w:numId w:val="1"/>
        </w:numPr>
        <w:rPr/>
      </w:pPr>
      <w:r>
        <w:rPr/>
        <w:t>Taxas de marketplace on</w:t>
        <w:noBreakHyphen/>
        <w:t>chain</w:t>
      </w:r>
    </w:p>
    <w:p>
      <w:pPr>
        <w:pStyle w:val="ListBullet"/>
        <w:numPr>
          <w:ilvl w:val="0"/>
          <w:numId w:val="1"/>
        </w:numPr>
        <w:rPr/>
      </w:pPr>
      <w:r>
        <w:rPr/>
        <w:t>Percentual sobre cada transação NFT entre jogadores (royalties automáticos via contrato).</w:t>
      </w:r>
    </w:p>
    <w:p>
      <w:pPr>
        <w:pStyle w:val="ListBullet"/>
        <w:numPr>
          <w:ilvl w:val="0"/>
          <w:numId w:val="1"/>
        </w:numPr>
        <w:rPr/>
      </w:pPr>
      <w:r>
        <w:rPr/>
        <w:t>Lucro sempre que um item troca de mãos, mesmo fora do jogo.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Percentual sobre cada transação NFT entre jogadores (royalties automáticos via contrato).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Lucro sempre que um item troca de mãos, mesmo fora do jogo.</w:t>
      </w:r>
    </w:p>
    <w:p>
      <w:pPr>
        <w:pStyle w:val="ListBullet"/>
        <w:numPr>
          <w:ilvl w:val="0"/>
          <w:numId w:val="1"/>
        </w:numPr>
        <w:rPr/>
      </w:pPr>
      <w:r>
        <w:rPr/>
        <w:t>Percentual sobre cada transação NFT entre jogadores (royalties automáticos via contrato).</w:t>
      </w:r>
    </w:p>
    <w:p>
      <w:pPr>
        <w:pStyle w:val="ListBullet"/>
        <w:numPr>
          <w:ilvl w:val="0"/>
          <w:numId w:val="1"/>
        </w:numPr>
        <w:rPr/>
      </w:pPr>
      <w:r>
        <w:rPr/>
        <w:t>Lucro sempre que um item troca de mãos, mesmo fora do jogo.</w:t>
      </w:r>
    </w:p>
    <w:p>
      <w:pPr>
        <w:pStyle w:val="ListBullet"/>
        <w:numPr>
          <w:ilvl w:val="0"/>
          <w:numId w:val="1"/>
        </w:numPr>
        <w:rPr/>
      </w:pPr>
      <w:r>
        <w:rPr/>
        <w:t>Passes de temporada e eventos especiais</w:t>
      </w:r>
    </w:p>
    <w:p>
      <w:pPr>
        <w:pStyle w:val="ListBullet"/>
        <w:numPr>
          <w:ilvl w:val="0"/>
          <w:numId w:val="1"/>
        </w:numPr>
        <w:rPr/>
      </w:pPr>
      <w:r>
        <w:rPr/>
        <w:t>Conteúdo extra, Hunts únicas, loot especial.</w:t>
      </w:r>
    </w:p>
    <w:p>
      <w:pPr>
        <w:pStyle w:val="ListBullet"/>
        <w:numPr>
          <w:ilvl w:val="0"/>
          <w:numId w:val="1"/>
        </w:numPr>
        <w:rPr/>
      </w:pPr>
      <w:r>
        <w:rPr/>
        <w:t>Pago em moeda premium ou diretamente em cripto.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Conteúdo extra, Hunts únicas, loot especial.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Pago em moeda premium ou diretamente em cripto.</w:t>
      </w:r>
    </w:p>
    <w:p>
      <w:pPr>
        <w:pStyle w:val="ListBullet"/>
        <w:numPr>
          <w:ilvl w:val="0"/>
          <w:numId w:val="1"/>
        </w:numPr>
        <w:rPr/>
      </w:pPr>
      <w:r>
        <w:rPr/>
        <w:t>Conteúdo extra, Hunts únicas, loot especial.</w:t>
      </w:r>
    </w:p>
    <w:p>
      <w:pPr>
        <w:pStyle w:val="ListBullet"/>
        <w:numPr>
          <w:ilvl w:val="0"/>
          <w:numId w:val="1"/>
        </w:numPr>
        <w:rPr/>
      </w:pPr>
      <w:r>
        <w:rPr/>
        <w:t>Pago em moeda premium ou diretamente em cripto.</w:t>
      </w:r>
    </w:p>
    <w:p>
      <w:pPr>
        <w:pStyle w:val="ListBullet"/>
        <w:numPr>
          <w:ilvl w:val="0"/>
          <w:numId w:val="1"/>
        </w:numPr>
        <w:rPr/>
      </w:pPr>
      <w:r>
        <w:rPr/>
        <w:t>Itens e serviços de conveniência</w:t>
      </w:r>
    </w:p>
    <w:p>
      <w:pPr>
        <w:pStyle w:val="ListBullet"/>
        <w:numPr>
          <w:ilvl w:val="0"/>
          <w:numId w:val="1"/>
        </w:numPr>
        <w:rPr/>
      </w:pPr>
      <w:r>
        <w:rPr/>
        <w:t>Boosts de XP, aceleração de crafting/breeding, slots extras, teleporte rápido.</w:t>
      </w:r>
    </w:p>
    <w:p>
      <w:pPr>
        <w:pStyle w:val="ListBullet"/>
        <w:numPr>
          <w:ilvl w:val="0"/>
          <w:numId w:val="1"/>
        </w:numPr>
        <w:rPr/>
      </w:pPr>
      <w:r>
        <w:rPr/>
        <w:t>Pequenos gastos frequentes que, no volume, geram grande receita.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Boosts de XP, aceleração de crafting/breeding, slots extras, teleporte rápido.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Pequenos gastos frequentes que, no volume, geram grande receita.</w:t>
      </w:r>
    </w:p>
    <w:p>
      <w:pPr>
        <w:pStyle w:val="ListBullet"/>
        <w:numPr>
          <w:ilvl w:val="0"/>
          <w:numId w:val="1"/>
        </w:numPr>
        <w:rPr/>
      </w:pPr>
      <w:r>
        <w:rPr/>
        <w:t>Boosts de XP, aceleração de crafting/breeding, slots extras, teleporte rápido.</w:t>
      </w:r>
    </w:p>
    <w:p>
      <w:pPr>
        <w:pStyle w:val="ListBullet"/>
        <w:numPr>
          <w:ilvl w:val="0"/>
          <w:numId w:val="1"/>
        </w:numPr>
        <w:rPr/>
      </w:pPr>
      <w:r>
        <w:rPr/>
        <w:t>Pequenos gastos frequentes que, no volume, geram grande receita.</w:t>
      </w:r>
    </w:p>
    <w:p>
      <w:pPr>
        <w:pStyle w:val="ListBullet"/>
        <w:numPr>
          <w:ilvl w:val="0"/>
          <w:numId w:val="1"/>
        </w:numPr>
        <w:rPr/>
      </w:pPr>
      <w:r>
        <w:rPr/>
        <w:t>Parcerias e licenciamento</w:t>
      </w:r>
    </w:p>
    <w:p>
      <w:pPr>
        <w:pStyle w:val="ListBullet"/>
        <w:numPr>
          <w:ilvl w:val="0"/>
          <w:numId w:val="1"/>
        </w:numPr>
        <w:rPr/>
      </w:pPr>
      <w:r>
        <w:rPr/>
        <w:t>Collabs com artistas e marcas para skins/eventos patrocinados.</w:t>
      </w:r>
    </w:p>
    <w:p>
      <w:pPr>
        <w:pStyle w:val="ListBullet"/>
        <w:numPr>
          <w:ilvl w:val="0"/>
          <w:numId w:val="1"/>
        </w:numPr>
        <w:rPr/>
      </w:pPr>
      <w:r>
        <w:rPr/>
        <w:t>Pode incluir revenue share ou taxa fixa.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Collabs com artistas e marcas para skins/eventos patrocinados.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Pode incluir revenue share ou taxa fixa.</w:t>
      </w:r>
    </w:p>
    <w:p>
      <w:pPr>
        <w:pStyle w:val="ListBullet"/>
        <w:numPr>
          <w:ilvl w:val="0"/>
          <w:numId w:val="1"/>
        </w:numPr>
        <w:rPr/>
      </w:pPr>
      <w:r>
        <w:rPr/>
        <w:t>Collabs com artistas e marcas para skins/eventos patrocinados.</w:t>
      </w:r>
    </w:p>
    <w:p>
      <w:pPr>
        <w:pStyle w:val="ListBullet"/>
        <w:numPr>
          <w:ilvl w:val="0"/>
          <w:numId w:val="1"/>
        </w:numPr>
        <w:rPr/>
      </w:pPr>
      <w:r>
        <w:rPr/>
        <w:t>Pode incluir revenue share ou taxa fixa.</w:t>
      </w:r>
    </w:p>
    <w:p>
      <w:pPr>
        <w:pStyle w:val="Heading3"/>
        <w:rPr/>
      </w:pPr>
      <w:r>
        <w:rPr/>
        <w:t>19.2 Mini</w:t>
        <w:noBreakHyphen/>
        <w:t>Taxa Embutida (Markup Micropercentual)</w:t>
      </w:r>
    </w:p>
    <w:p>
      <w:pPr>
        <w:pStyle w:val="ListBullet"/>
        <w:numPr>
          <w:ilvl w:val="0"/>
          <w:numId w:val="1"/>
        </w:numPr>
        <w:rPr/>
      </w:pPr>
      <w:r>
        <w:rPr/>
        <w:t>Aplicar um pequeno acréscimo automático sobre transações on</w:t>
        <w:noBreakHyphen/>
        <w:t>chain/premium.</w:t>
      </w:r>
    </w:p>
    <w:p>
      <w:pPr>
        <w:pStyle w:val="ListBullet"/>
        <w:numPr>
          <w:ilvl w:val="0"/>
          <w:numId w:val="1"/>
        </w:numPr>
        <w:rPr/>
      </w:pPr>
      <w:r>
        <w:rPr/>
        <w:t>Ex.: Preço base 0,10 POL → Cobrado 0,11 POL (+10%).</w:t>
      </w:r>
    </w:p>
    <w:p>
      <w:pPr>
        <w:pStyle w:val="ListBullet"/>
        <w:numPr>
          <w:ilvl w:val="0"/>
          <w:numId w:val="1"/>
        </w:numPr>
        <w:rPr/>
      </w:pPr>
      <w:r>
        <w:rPr/>
        <w:t>Diferença vai direto para a Tesouraria do Jogo.</w:t>
      </w:r>
    </w:p>
    <w:p>
      <w:pPr>
        <w:pStyle w:val="Normal"/>
        <w:rPr/>
      </w:pPr>
      <w:r>
        <w:rPr/>
        <w:t>Onde aplicar:</w:t>
      </w:r>
    </w:p>
    <w:p>
      <w:pPr>
        <w:pStyle w:val="ListBullet"/>
        <w:numPr>
          <w:ilvl w:val="0"/>
          <w:numId w:val="1"/>
        </w:numPr>
        <w:rPr/>
      </w:pPr>
      <w:r>
        <w:rPr/>
        <w:t>Taxas de breeding on</w:t>
        <w:noBreakHyphen/>
        <w:t>chain</w:t>
      </w:r>
    </w:p>
    <w:p>
      <w:pPr>
        <w:pStyle w:val="ListBullet"/>
        <w:numPr>
          <w:ilvl w:val="0"/>
          <w:numId w:val="1"/>
        </w:numPr>
        <w:rPr/>
      </w:pPr>
      <w:r>
        <w:rPr/>
        <w:t>Mintagem de NFTs em eventos especiais</w:t>
      </w:r>
    </w:p>
    <w:p>
      <w:pPr>
        <w:pStyle w:val="ListBullet"/>
        <w:numPr>
          <w:ilvl w:val="0"/>
          <w:numId w:val="1"/>
        </w:numPr>
        <w:rPr/>
      </w:pPr>
      <w:r>
        <w:rPr/>
        <w:t>Compras de equipamentos raros/cosméticos NFT</w:t>
      </w:r>
    </w:p>
    <w:p>
      <w:pPr>
        <w:pStyle w:val="ListBullet"/>
        <w:numPr>
          <w:ilvl w:val="0"/>
          <w:numId w:val="1"/>
        </w:numPr>
        <w:rPr/>
      </w:pPr>
      <w:r>
        <w:rPr/>
        <w:t>Entrada em Hunts premium</w:t>
      </w:r>
    </w:p>
    <w:p>
      <w:pPr>
        <w:pStyle w:val="Normal"/>
        <w:rPr/>
      </w:pPr>
      <w:r>
        <w:rPr/>
        <w:t>Distribuição sugerida da arrecadação:</w:t>
      </w:r>
    </w:p>
    <w:p>
      <w:pPr>
        <w:pStyle w:val="ListBullet"/>
        <w:numPr>
          <w:ilvl w:val="0"/>
          <w:numId w:val="1"/>
        </w:numPr>
        <w:rPr/>
      </w:pPr>
      <w:r>
        <w:rPr/>
        <w:t>50% → Custos e operação</w:t>
      </w:r>
    </w:p>
    <w:p>
      <w:pPr>
        <w:pStyle w:val="ListBullet"/>
        <w:numPr>
          <w:ilvl w:val="0"/>
          <w:numId w:val="1"/>
        </w:numPr>
        <w:rPr/>
      </w:pPr>
      <w:r>
        <w:rPr/>
        <w:t>30% → Fundo de eventos/recompensas</w:t>
      </w:r>
    </w:p>
    <w:p>
      <w:pPr>
        <w:pStyle w:val="ListBullet"/>
        <w:numPr>
          <w:ilvl w:val="0"/>
          <w:numId w:val="1"/>
        </w:numPr>
        <w:rPr/>
      </w:pPr>
      <w:r>
        <w:rPr/>
        <w:t>20% → Reserva de liquidez</w:t>
      </w:r>
    </w:p>
    <w:p>
      <w:pPr>
        <w:pStyle w:val="Heading3"/>
        <w:rPr/>
      </w:pPr>
      <w:r>
        <w:rPr/>
        <w:t>19.3 Simulação de receita anual das mini</w:t>
        <w:noBreakHyphen/>
        <w:t>taxas</w:t>
      </w:r>
    </w:p>
    <w:p>
      <w:pPr>
        <w:pStyle w:val="Normal"/>
        <w:rPr/>
      </w:pPr>
      <w:r>
        <w:rPr/>
        <w:t>Premissas:</w:t>
      </w:r>
    </w:p>
    <w:p>
      <w:pPr>
        <w:pStyle w:val="ListBullet"/>
        <w:numPr>
          <w:ilvl w:val="0"/>
          <w:numId w:val="1"/>
        </w:numPr>
        <w:rPr/>
      </w:pPr>
      <w:r>
        <w:rPr/>
        <w:t>Valor base médio: 0,10 POL</w:t>
      </w:r>
    </w:p>
    <w:p>
      <w:pPr>
        <w:pStyle w:val="ListBullet"/>
        <w:numPr>
          <w:ilvl w:val="0"/>
          <w:numId w:val="1"/>
        </w:numPr>
        <w:rPr/>
      </w:pPr>
      <w:r>
        <w:rPr/>
        <w:t>Markup: +10% (0,01 POL extra)</w:t>
      </w:r>
    </w:p>
    <w:p>
      <w:pPr>
        <w:pStyle w:val="ListBullet"/>
        <w:numPr>
          <w:ilvl w:val="0"/>
          <w:numId w:val="1"/>
        </w:numPr>
        <w:rPr/>
      </w:pPr>
      <w:r>
        <w:rPr/>
        <w:t>Cotação POL: US$ 0,60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439"/>
        <w:gridCol w:w="1441"/>
        <w:gridCol w:w="1440"/>
        <w:gridCol w:w="1439"/>
        <w:gridCol w:w="144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Cenário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Transações/mês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Extra por transação (POL)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Extra/mês (POL)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Extra/mês (US$)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Extra/ano (US$)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Conservador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5.000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0,01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30,00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360,00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Médio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20.000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0,01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120,00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1.440,00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Otimista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50.000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0,01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300,00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3.600,00</w:t>
            </w:r>
          </w:p>
        </w:tc>
      </w:tr>
    </w:tbl>
    <w:p>
      <w:pPr>
        <w:pStyle w:val="Heading3"/>
        <w:rPr/>
      </w:pPr>
      <w:r>
        <w:rPr/>
        <w:t>19.4 Como o dinheiro é guardado/gerido</w:t>
      </w:r>
    </w:p>
    <w:p>
      <w:pPr>
        <w:pStyle w:val="ListBullet"/>
        <w:numPr>
          <w:ilvl w:val="0"/>
          <w:numId w:val="1"/>
        </w:numPr>
        <w:rPr/>
      </w:pPr>
      <w:r>
        <w:rPr/>
        <w:t>Tesouraria on</w:t>
        <w:noBreakHyphen/>
        <w:t>chain: carteira multi</w:t>
        <w:noBreakHyphen/>
        <w:t>assinatura para receitas em cripto/NFT, protegida contra uso unilateral.</w:t>
      </w:r>
    </w:p>
    <w:p>
      <w:pPr>
        <w:pStyle w:val="ListBullet"/>
        <w:numPr>
          <w:ilvl w:val="0"/>
          <w:numId w:val="1"/>
        </w:numPr>
        <w:rPr/>
      </w:pPr>
      <w:r>
        <w:rPr/>
        <w:t>Contas comerciais tradicionais: para receitas da loja (cartão, PIX etc.).</w:t>
      </w:r>
    </w:p>
    <w:p>
      <w:pPr>
        <w:pStyle w:val="ListBullet"/>
        <w:numPr>
          <w:ilvl w:val="0"/>
          <w:numId w:val="1"/>
        </w:numPr>
        <w:rPr/>
      </w:pPr>
      <w:r>
        <w:rPr/>
        <w:t>Reserva de liquidez: fundo para recomprar ativos se necessário manter preços.</w:t>
      </w:r>
    </w:p>
    <w:p>
      <w:pPr>
        <w:pStyle w:val="ListBullet"/>
        <w:numPr>
          <w:ilvl w:val="0"/>
          <w:numId w:val="1"/>
        </w:numPr>
        <w:rPr/>
      </w:pPr>
      <w:r>
        <w:rPr/>
        <w:t>Caixa de operação: cobre servidores, equipe, marketing e desenvolvimento.</w:t>
      </w:r>
    </w:p>
    <w:p>
      <w:pPr>
        <w:pStyle w:val="Heading3"/>
        <w:rPr/>
      </w:pPr>
      <w:r>
        <w:rPr/>
        <w:t>19.5 A equação simples</w:t>
      </w:r>
    </w:p>
    <w:p>
      <w:pPr>
        <w:pStyle w:val="Normal"/>
        <w:rPr/>
      </w:pPr>
      <w:r>
        <w:rPr/>
        <w:t>Jogadores se divertem + gastam para acelerar, colecionar ou se diferenciar → você captura valor via vendas diretas e taxas → parte é reinvestida no jogo para aumentar o ciclo.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Anexos a seguir — Compilado Final do Documento Mestre 🐸</w:t>
      </w:r>
    </w:p>
    <w:p>
      <w:pPr>
        <w:pStyle w:val="Heading2"/>
        <w:rPr/>
      </w:pPr>
      <w:r>
        <w:rPr/>
        <w:t>A1: Resumo de Hunts (H1 a H20)</w:t>
      </w:r>
    </w:p>
    <w:p>
      <w:pPr>
        <w:pStyle w:val="Normal"/>
        <w:rPr/>
      </w:pPr>
      <w:r>
        <w:rPr/>
        <w:t>Para referência rápida, aqui está o quadro geral consolidado com todas as informações-chave das caçadas.</w:t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Hunt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Nível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Fases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XP Total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Principal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Secundário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 Notável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 Colônia das Formigas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  <w:noBreakHyphen/>
              <w:t>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Comum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H2 Lago dos Girinos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  <w:noBreakHyphen/>
              <w:t>5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Aquática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Pescoço Comum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H3 Pântano Nebuloso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  <w:noBreakHyphen/>
              <w:t>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Raros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Cura Comum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H4 Floresta Sombria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  <w:noBreakHyphen/>
              <w:t>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Costas Comum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Energia 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H5 Montanha Rochosa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  <w:noBreakHyphen/>
              <w:t>10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Raros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Pedra Craft Rara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H6 Cavernas de Cristal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  <w:noBreakHyphen/>
              <w:t>12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de Cristal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Cura 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H7 Deserto Escaldante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  <w:noBreakHyphen/>
              <w:t>14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Raros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Energia Comum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H8 Vulcão Ativo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  <w:noBreakHyphen/>
              <w:t>16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de Lava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Buff DEF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H9 Penhascos Ventosos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  <w:noBreakHyphen/>
              <w:t>18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Costas Comum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Buff VEL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H10 Ruínas Afundadas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  <w:noBreakHyphen/>
              <w:t>20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Lendários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Energia 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Tesouro Perdido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H11 Campo Congelado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  <w:noBreakHyphen/>
              <w:t>22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Costas Comum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Rara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H12 Gruta das Sombras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  <w:noBreakHyphen/>
              <w:t>24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Épico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Raros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H13 Selva Antiga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  <w:noBreakHyphen/>
              <w:t>26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Pescoço Raro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Cura Raro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H14 Penhascos Congelados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  <w:noBreakHyphen/>
              <w:t>28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Costas Comum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Lendários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Fênix do Gelo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H15 Fortaleza Abandonada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  <w:noBreakHyphen/>
              <w:t>30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Pescoço Raro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Lendários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H16 Deserto Areia Negra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  <w:noBreakHyphen/>
              <w:t>32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Pedra Rara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Lendários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H17 Cratera Lunar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</w:t>
              <w:noBreakHyphen/>
              <w:t>34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Pedra Rara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Buff DEF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Ritual Arcano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H18 Vale do Crepúsculo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</w:t>
              <w:noBreakHyphen/>
              <w:t>36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Costas Raro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Buff VEL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H19 Catedral Submersa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</w:t>
              <w:noBreakHyphen/>
              <w:t>38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Lendários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Energia Comum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H20 Trono dos Ancestrais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</w:t>
              <w:noBreakHyphen/>
              <w:t>40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Lendário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Lendário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 Final</w:t>
            </w:r>
          </w:p>
        </w:tc>
      </w:tr>
    </w:tbl>
    <w:p>
      <w:pPr>
        <w:pStyle w:val="Heading2"/>
        <w:rPr/>
      </w:pPr>
      <w:r>
        <w:rPr/>
        <w:t>A2: Tabelas de Consumíveis</w:t>
      </w:r>
    </w:p>
    <w:p>
      <w:pPr>
        <w:pStyle w:val="Heading3"/>
        <w:rPr/>
      </w:pPr>
      <w:r>
        <w:rPr/>
        <w:t>Cura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Efeito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Poção de Cura Comum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+30% Vida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Craft/Predadores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Poção de Cura Rara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total + DEF 5 min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Chefes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Kit Médico Completo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total + 50% Energia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Épico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</w:t>
            </w:r>
          </w:p>
        </w:tc>
      </w:tr>
    </w:tbl>
    <w:p>
      <w:pPr>
        <w:pStyle w:val="Heading3"/>
        <w:rPr/>
      </w:pPr>
      <w:r>
        <w:rPr/>
        <w:t>Energia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Efeito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Energético Natural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+20% Energia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Craft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Tônico de Energia Raro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+50% Energia + VEL 3 min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Chefes/Eventos</w:t>
            </w:r>
          </w:p>
        </w:tc>
      </w:tr>
    </w:tbl>
    <w:p>
      <w:pPr>
        <w:pStyle w:val="Heading3"/>
        <w:rPr/>
      </w:pPr>
      <w:r>
        <w:rPr/>
        <w:t>Buffs Temporários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Efeito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Erva Rara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+15% ATK 5 min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Fruto da Agilidade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+15% VEL 5 min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Loot raro</w:t>
            </w:r>
          </w:p>
        </w:tc>
      </w:tr>
    </w:tbl>
    <w:p>
      <w:pPr>
        <w:pStyle w:val="Heading2"/>
        <w:rPr/>
      </w:pPr>
      <w:r>
        <w:rPr/>
        <w:t>A3: Tabelas de Craft e Equipamentos</w:t>
      </w:r>
    </w:p>
    <w:p>
      <w:pPr>
        <w:pStyle w:val="ListBullet"/>
        <w:numPr>
          <w:ilvl w:val="0"/>
          <w:numId w:val="1"/>
        </w:numPr>
        <w:rPr/>
      </w:pPr>
      <w:r>
        <w:rPr/>
        <w:t>Slots: Pescoço e Costas</w:t>
      </w:r>
    </w:p>
    <w:p>
      <w:pPr>
        <w:pStyle w:val="ListBullet"/>
        <w:numPr>
          <w:ilvl w:val="0"/>
          <w:numId w:val="1"/>
        </w:numPr>
        <w:rPr/>
      </w:pPr>
      <w:r>
        <w:rPr/>
        <w:t>Função: cosmética e/ou buffs leves</w:t>
      </w:r>
    </w:p>
    <w:p>
      <w:pPr>
        <w:pStyle w:val="ListBullet"/>
        <w:numPr>
          <w:ilvl w:val="0"/>
          <w:numId w:val="1"/>
        </w:numPr>
        <w:rPr/>
      </w:pPr>
      <w:r>
        <w:rPr/>
        <w:t>NFTs: séries limitadas, cosméticos exclusivos</w:t>
      </w:r>
    </w:p>
    <w:p>
      <w:pPr>
        <w:pStyle w:val="ListBullet"/>
        <w:numPr>
          <w:ilvl w:val="0"/>
          <w:numId w:val="1"/>
        </w:numPr>
        <w:rPr/>
      </w:pPr>
      <w:r>
        <w:rPr/>
        <w:t>Não</w:t>
        <w:noBreakHyphen/>
        <w:t>NFTs: craftáveis, uso livre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Slot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Buff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Raridade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Gravata Dourada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Pescoço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+2 DEF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Craft/mercado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Mochila Explorer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Costas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+5% loot comum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Raro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Craft/missão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Capa Heroica Azul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Costas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+1 ATK/+1 VEL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Comum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Craft</w:t>
            </w:r>
          </w:p>
        </w:tc>
      </w:tr>
    </w:tbl>
    <w:p>
      <w:pPr>
        <w:pStyle w:val="Heading2"/>
        <w:rPr/>
      </w:pPr>
      <w:r>
        <w:rPr/>
        <w:t>A4: Glossário</w:t>
      </w:r>
    </w:p>
    <w:p>
      <w:pPr>
        <w:pStyle w:val="ListBullet"/>
        <w:numPr>
          <w:ilvl w:val="0"/>
          <w:numId w:val="1"/>
        </w:numPr>
        <w:rPr/>
      </w:pPr>
      <w:r>
        <w:rPr/>
        <w:t>Burn: ação de remover permanentemente um sapo, gerando item/valor em troca.</w:t>
      </w:r>
    </w:p>
    <w:p>
      <w:pPr>
        <w:pStyle w:val="ListBullet"/>
        <w:numPr>
          <w:ilvl w:val="0"/>
          <w:numId w:val="1"/>
        </w:numPr>
        <w:rPr/>
      </w:pPr>
      <w:r>
        <w:rPr/>
        <w:t>Blueprint: receita para crafting avançado.</w:t>
      </w:r>
    </w:p>
    <w:p>
      <w:pPr>
        <w:pStyle w:val="ListBullet"/>
        <w:numPr>
          <w:ilvl w:val="0"/>
          <w:numId w:val="1"/>
        </w:numPr>
        <w:rPr/>
      </w:pPr>
      <w:r>
        <w:rPr/>
        <w:t>Cooldown: tempo de espera para reutilizar um item/habilidade.</w:t>
      </w:r>
    </w:p>
    <w:p>
      <w:pPr>
        <w:pStyle w:val="ListBullet"/>
        <w:numPr>
          <w:ilvl w:val="0"/>
          <w:numId w:val="1"/>
        </w:numPr>
        <w:rPr/>
      </w:pPr>
      <w:r>
        <w:rPr/>
        <w:t>NFT: ativo único registrado em blockchain.</w:t>
      </w:r>
    </w:p>
    <w:p>
      <w:pPr>
        <w:pStyle w:val="ListBullet"/>
        <w:numPr>
          <w:ilvl w:val="0"/>
          <w:numId w:val="1"/>
        </w:numPr>
        <w:rPr/>
      </w:pPr>
      <w:r>
        <w:rPr/>
        <w:t>Não</w:t>
        <w:noBreakHyphen/>
        <w:t>NFT: item interno do jogo sem registro blockchain.</w:t>
      </w:r>
    </w:p>
    <w:p>
      <w:pPr>
        <w:pStyle w:val="ListBullet"/>
        <w:numPr>
          <w:ilvl w:val="0"/>
          <w:numId w:val="1"/>
        </w:numPr>
        <w:rPr/>
      </w:pPr>
      <w:r>
        <w:rPr/>
        <w:t>PvE: Player versus Environment.</w:t>
      </w:r>
    </w:p>
    <w:p>
      <w:pPr>
        <w:pStyle w:val="ListBullet"/>
        <w:numPr>
          <w:ilvl w:val="0"/>
          <w:numId w:val="1"/>
        </w:numPr>
        <w:rPr/>
      </w:pPr>
      <w:r>
        <w:rPr/>
        <w:t>PvP: Player versus Player.</w:t>
      </w:r>
    </w:p>
    <w:p>
      <w:pPr>
        <w:pStyle w:val="ListBullet"/>
        <w:numPr>
          <w:ilvl w:val="0"/>
          <w:numId w:val="1"/>
        </w:numPr>
        <w:rPr/>
      </w:pPr>
      <w:r>
        <w:rPr/>
        <w:t>Slot: espaço de equipamento (Pescoço/Costas).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Mundo dos Sapos — Extras de balanceamento, contratos, rede e arte genética</w:t>
      </w:r>
    </w:p>
    <w:p>
      <w:pPr>
        <w:pStyle w:val="Normal"/>
        <w:rPr/>
      </w:pPr>
      <w:r>
        <w:rPr/>
        <w:t>Abaixo estão todos os extras pedidos, prontos para copiar e colar em documentos ou planilhas. No final há checklists e próximos passos.</w:t>
      </w:r>
    </w:p>
    <w:p>
      <w:pPr>
        <w:pStyle w:val="Heading2"/>
        <w:rPr/>
      </w:pPr>
      <w:r>
        <w:rPr/>
        <w:t>1. Modelos de balanceamento e metas numéricas</w:t>
      </w:r>
    </w:p>
    <w:p>
      <w:pPr>
        <w:pStyle w:val="Heading3"/>
        <w:rPr/>
      </w:pPr>
      <w:r>
        <w:rPr/>
        <w:t>1.1 Curva de XP, tempo e metas</w:t>
      </w:r>
    </w:p>
    <w:p>
      <w:pPr>
        <w:pStyle w:val="ListBullet"/>
        <w:numPr>
          <w:ilvl w:val="0"/>
          <w:numId w:val="1"/>
        </w:numPr>
        <w:rPr/>
      </w:pPr>
      <w:r>
        <w:rPr/>
        <w:t>A meta é que cada faixa de nível tenha um “tempo para upar” estável e previsível.</w:t>
      </w:r>
    </w:p>
    <w:p>
      <w:pPr>
        <w:pStyle w:val="ListBullet"/>
        <w:numPr>
          <w:ilvl w:val="0"/>
          <w:numId w:val="1"/>
        </w:numPr>
        <w:rPr/>
      </w:pPr>
      <w:r>
        <w:rPr/>
        <w:t>Curva proposta (XP por nível):</w:t>
      </w:r>
    </w:p>
    <w:p>
      <w:pPr>
        <w:pStyle w:val="ListBullet"/>
        <w:numPr>
          <w:ilvl w:val="0"/>
          <w:numId w:val="1"/>
        </w:numPr>
        <w:rPr/>
      </w:pPr>
      <w:r>
        <w:rPr/>
        <w:t>Fórmula simples de custo incremental:</w:t>
      </w:r>
    </w:p>
    <w:p>
      <w:pPr>
        <w:pStyle w:val="ListBullet"/>
        <w:numPr>
          <w:ilvl w:val="0"/>
          <w:numId w:val="1"/>
        </w:numPr>
        <w:rPr/>
      </w:pPr>
      <w:r>
        <w:rPr/>
        <w:t>XP do nível nn (para ir de n→n+1n \to n+1): XP(n)=15⋅n\mathrm{XP}(n)=15\cdot n</w:t>
      </w:r>
    </w:p>
    <w:p>
      <w:pPr>
        <w:pStyle w:val="ListBullet"/>
        <w:numPr>
          <w:ilvl w:val="0"/>
          <w:numId w:val="1"/>
        </w:numPr>
        <w:rPr/>
      </w:pPr>
      <w:r>
        <w:rPr/>
        <w:t>XP acumulada até o nível nn: XPacc(n)=15⋅n(n−1)2\mathrm{XP_{acc}}(n)=15\cdot \frac{n(n-1)}{2}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Fórmula simples de custo incremental: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do nível nn (para ir de n→n+1n \to n+1): XP(n)=15⋅n\mathrm{XP}(n)=15\cdot 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acumulada até o nível nn: XPacc(n)=15⋅n(n−1)2\mathrm{XP_{acc}}(n)=15\cdot \frac{n(n-1)}{2}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do nível nn (para ir de n→n+1n \to n+1): XP(n)=15⋅n\mathrm{XP}(n)=15\cdot 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acumulada até o nível nn: XPacc(n)=15⋅n(n−1)2\mathrm{XP_{acc}}(n)=15\cdot \frac{n(n-1)}{2}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do nível nn (para ir de n→n+1n \to n+1): XP(n)=15⋅n\mathrm{XP}(n)=15\cdot 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acumulada até o nível nn: XPacc(n)=15⋅n(n−1)2\mathrm{XP_{acc}}(n)=15\cdot \frac{n(n-1)}{2}</w:t>
      </w:r>
    </w:p>
    <w:p>
      <w:pPr>
        <w:pStyle w:val="ListBullet"/>
        <w:numPr>
          <w:ilvl w:val="0"/>
          <w:numId w:val="1"/>
        </w:numPr>
        <w:rPr/>
      </w:pPr>
      <w:r>
        <w:rPr/>
        <w:t>Fórmula simples de custo incremental:</w:t>
      </w:r>
    </w:p>
    <w:p>
      <w:pPr>
        <w:pStyle w:val="ListBullet"/>
        <w:numPr>
          <w:ilvl w:val="0"/>
          <w:numId w:val="1"/>
        </w:numPr>
        <w:rPr/>
      </w:pPr>
      <w:r>
        <w:rPr/>
        <w:t>XP do nível nn (para ir de n→n+1n \to n+1): XP(n)=15⋅n\mathrm{XP}(n)=15\cdot n</w:t>
      </w:r>
    </w:p>
    <w:p>
      <w:pPr>
        <w:pStyle w:val="ListBullet"/>
        <w:numPr>
          <w:ilvl w:val="0"/>
          <w:numId w:val="1"/>
        </w:numPr>
        <w:rPr/>
      </w:pPr>
      <w:r>
        <w:rPr/>
        <w:t>XP acumulada até o nível nn: XPacc(n)=15⋅n(n−1)2\mathrm{XP_{acc}}(n)=15\cdot \frac{n(n-1)}{2}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do nível nn (para ir de n→n+1n \to n+1): XP(n)=15⋅n\mathrm{XP}(n)=15\cdot 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XP acumulada até o nível nn: XPacc(n)=15⋅n(n−1)2\mathrm{XP_{acc}}(n)=15\cdot \frac{n(n-1)}{2}</w:t>
      </w:r>
    </w:p>
    <w:p>
      <w:pPr>
        <w:pStyle w:val="ListBullet"/>
        <w:numPr>
          <w:ilvl w:val="0"/>
          <w:numId w:val="1"/>
        </w:numPr>
        <w:rPr/>
      </w:pPr>
      <w:r>
        <w:rPr/>
        <w:t>XP do nível nn (para ir de n→n+1n \to n+1): XP(n)=15⋅n\mathrm{XP}(n)=15\cdot n</w:t>
      </w:r>
    </w:p>
    <w:p>
      <w:pPr>
        <w:pStyle w:val="ListBullet"/>
        <w:numPr>
          <w:ilvl w:val="0"/>
          <w:numId w:val="1"/>
        </w:numPr>
        <w:rPr/>
      </w:pPr>
      <w:r>
        <w:rPr/>
        <w:t>XP acumulada até o nível nn: XPacc(n)=15⋅n(n−1)2\mathrm{XP_{acc}}(n)=15\cdot \frac{n(n-1)}{2}</w:t>
      </w:r>
    </w:p>
    <w:p>
      <w:pPr>
        <w:pStyle w:val="Heading4"/>
        <w:rPr/>
      </w:pPr>
      <w:r>
        <w:rPr/>
        <w:t>Tabela de XP 1–30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Nível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XP para upar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XP acumulada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540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675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825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990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1170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1365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1575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1800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2040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2295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2565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2850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3150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330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3465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345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3795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360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4140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375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4500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390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4875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5265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420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5670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29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435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6090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—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6525</w:t>
            </w:r>
          </w:p>
        </w:tc>
      </w:tr>
    </w:tbl>
    <w:p>
      <w:pPr>
        <w:pStyle w:val="ListBullet"/>
        <w:numPr>
          <w:ilvl w:val="0"/>
          <w:numId w:val="1"/>
        </w:numPr>
        <w:rPr/>
      </w:pPr>
      <w:r>
        <w:rPr/>
        <w:t>Metas de tempo:</w:t>
      </w:r>
    </w:p>
    <w:p>
      <w:pPr>
        <w:pStyle w:val="ListBullet"/>
        <w:numPr>
          <w:ilvl w:val="0"/>
          <w:numId w:val="1"/>
        </w:numPr>
        <w:rPr/>
      </w:pPr>
      <w:r>
        <w:rPr/>
        <w:t>Early (1–10): 20–30 min/nível</w:t>
      </w:r>
    </w:p>
    <w:p>
      <w:pPr>
        <w:pStyle w:val="ListBullet"/>
        <w:numPr>
          <w:ilvl w:val="0"/>
          <w:numId w:val="1"/>
        </w:numPr>
        <w:rPr/>
      </w:pPr>
      <w:r>
        <w:rPr/>
        <w:t>Mid (11–20): 30–45 min/nível</w:t>
      </w:r>
    </w:p>
    <w:p>
      <w:pPr>
        <w:pStyle w:val="ListBullet"/>
        <w:numPr>
          <w:ilvl w:val="0"/>
          <w:numId w:val="1"/>
        </w:numPr>
        <w:rPr/>
      </w:pPr>
      <w:r>
        <w:rPr/>
        <w:t>Late (21–30): 45–60 min/nível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Early (1–10): 20–30 min/nível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Mid (11–20): 30–45 min/nível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Late (21–30): 45–60 min/nível</w:t>
      </w:r>
    </w:p>
    <w:p>
      <w:pPr>
        <w:pStyle w:val="ListBullet"/>
        <w:numPr>
          <w:ilvl w:val="0"/>
          <w:numId w:val="1"/>
        </w:numPr>
        <w:rPr/>
      </w:pPr>
      <w:r>
        <w:rPr/>
        <w:t>Early (1–10): 20–30 min/nível</w:t>
      </w:r>
    </w:p>
    <w:p>
      <w:pPr>
        <w:pStyle w:val="ListBullet"/>
        <w:numPr>
          <w:ilvl w:val="0"/>
          <w:numId w:val="1"/>
        </w:numPr>
        <w:rPr/>
      </w:pPr>
      <w:r>
        <w:rPr/>
        <w:t>Mid (11–20): 30–45 min/nível</w:t>
      </w:r>
    </w:p>
    <w:p>
      <w:pPr>
        <w:pStyle w:val="ListBullet"/>
        <w:numPr>
          <w:ilvl w:val="0"/>
          <w:numId w:val="1"/>
        </w:numPr>
        <w:rPr/>
      </w:pPr>
      <w:r>
        <w:rPr/>
        <w:t>Late (21–30): 45–60 min/nível</w:t>
      </w:r>
    </w:p>
    <w:p>
      <w:pPr>
        <w:pStyle w:val="Heading3"/>
        <w:rPr/>
      </w:pPr>
      <w:r>
        <w:rPr/>
        <w:t>1.2 Economia de energia, fome e vida</w:t>
      </w:r>
    </w:p>
    <w:p>
      <w:pPr>
        <w:pStyle w:val="ListBullet"/>
        <w:numPr>
          <w:ilvl w:val="0"/>
          <w:numId w:val="1"/>
        </w:numPr>
        <w:rPr/>
      </w:pPr>
      <w:r>
        <w:rPr/>
        <w:t>Energia:</w:t>
      </w:r>
    </w:p>
    <w:p>
      <w:pPr>
        <w:pStyle w:val="ListBullet"/>
        <w:numPr>
          <w:ilvl w:val="0"/>
          <w:numId w:val="1"/>
        </w:numPr>
        <w:rPr/>
      </w:pPr>
      <w:r>
        <w:rPr/>
        <w:t>Regeneração base: rE=1r_E=1 a cada 2 min (ajustável por raridade/eventos)</w:t>
      </w:r>
    </w:p>
    <w:p>
      <w:pPr>
        <w:pStyle w:val="ListBullet"/>
        <w:numPr>
          <w:ilvl w:val="0"/>
          <w:numId w:val="1"/>
        </w:numPr>
        <w:rPr/>
      </w:pPr>
      <w:r>
        <w:rPr/>
        <w:t>Custo de Hunt: entrada 5 + 5 por fase (Hunt de 3 fases = 20 energia)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Regeneração base: rE=1r_E=1 a cada 2 min (ajustável por raridade/eventos)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Custo de Hunt: entrada 5 + 5 por fase (Hunt de 3 fases = 20 energia)</w:t>
      </w:r>
    </w:p>
    <w:p>
      <w:pPr>
        <w:pStyle w:val="ListBullet"/>
        <w:numPr>
          <w:ilvl w:val="0"/>
          <w:numId w:val="1"/>
        </w:numPr>
        <w:rPr/>
      </w:pPr>
      <w:r>
        <w:rPr/>
        <w:t>Regeneração base: rE=1r_E=1 a cada 2 min (ajustável por raridade/eventos)</w:t>
      </w:r>
    </w:p>
    <w:p>
      <w:pPr>
        <w:pStyle w:val="ListBullet"/>
        <w:numPr>
          <w:ilvl w:val="0"/>
          <w:numId w:val="1"/>
        </w:numPr>
        <w:rPr/>
      </w:pPr>
      <w:r>
        <w:rPr/>
        <w:t>Custo de Hunt: entrada 5 + 5 por fase (Hunt de 3 fases = 20 energia)</w:t>
      </w:r>
    </w:p>
    <w:p>
      <w:pPr>
        <w:pStyle w:val="ListBullet"/>
        <w:numPr>
          <w:ilvl w:val="0"/>
          <w:numId w:val="1"/>
        </w:numPr>
        <w:rPr/>
      </w:pPr>
      <w:r>
        <w:rPr/>
        <w:t>Fome:</w:t>
      </w:r>
    </w:p>
    <w:p>
      <w:pPr>
        <w:pStyle w:val="ListBullet"/>
        <w:numPr>
          <w:ilvl w:val="0"/>
          <w:numId w:val="1"/>
        </w:numPr>
        <w:rPr/>
      </w:pPr>
      <w:r>
        <w:rPr/>
        <w:t>Decai rF=1r_F=1 a cada 5 min em tempo real.</w:t>
      </w:r>
    </w:p>
    <w:p>
      <w:pPr>
        <w:pStyle w:val="ListBullet"/>
        <w:numPr>
          <w:ilvl w:val="0"/>
          <w:numId w:val="1"/>
        </w:numPr>
        <w:rPr/>
      </w:pPr>
      <w:r>
        <w:rPr/>
        <w:t>Se Fome = 0 → Vida decai rV=1r_V=1 a cada 10 min.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Decai rF=1r_F=1 a cada 5 min em tempo real.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Se Fome = 0 → Vida decai rV=1r_V=1 a cada 10 min.</w:t>
      </w:r>
    </w:p>
    <w:p>
      <w:pPr>
        <w:pStyle w:val="ListBullet"/>
        <w:numPr>
          <w:ilvl w:val="0"/>
          <w:numId w:val="1"/>
        </w:numPr>
        <w:rPr/>
      </w:pPr>
      <w:r>
        <w:rPr/>
        <w:t>Decai rF=1r_F=1 a cada 5 min em tempo real.</w:t>
      </w:r>
    </w:p>
    <w:p>
      <w:pPr>
        <w:pStyle w:val="ListBullet"/>
        <w:numPr>
          <w:ilvl w:val="0"/>
          <w:numId w:val="1"/>
        </w:numPr>
        <w:rPr/>
      </w:pPr>
      <w:r>
        <w:rPr/>
        <w:t>Se Fome = 0 → Vida decai rV=1r_V=1 a cada 10 min.</w:t>
      </w:r>
    </w:p>
    <w:p>
      <w:pPr>
        <w:pStyle w:val="ListBullet"/>
        <w:numPr>
          <w:ilvl w:val="0"/>
          <w:numId w:val="1"/>
        </w:numPr>
        <w:rPr/>
      </w:pPr>
      <w:r>
        <w:rPr/>
        <w:t>Vida (descanso nutritivo):</w:t>
      </w:r>
    </w:p>
    <w:p>
      <w:pPr>
        <w:pStyle w:val="ListBullet"/>
        <w:numPr>
          <w:ilvl w:val="0"/>
          <w:numId w:val="1"/>
        </w:numPr>
        <w:rPr/>
      </w:pPr>
      <w:r>
        <w:rPr/>
        <w:t>Se inativo e Fome ≥ 50% → Vida regenera rV+=3r_{V+}=3 por hora.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Se inativo e Fome ≥ 50% → Vida regenera rV+=3r_{V+}=3 por hora.</w:t>
      </w:r>
    </w:p>
    <w:p>
      <w:pPr>
        <w:pStyle w:val="ListBullet"/>
        <w:numPr>
          <w:ilvl w:val="0"/>
          <w:numId w:val="1"/>
        </w:numPr>
        <w:rPr/>
      </w:pPr>
      <w:r>
        <w:rPr/>
        <w:t>Se inativo e Fome ≥ 50% → Vida regenera rV+=3r_{V+}=3 por hora.</w:t>
      </w:r>
    </w:p>
    <w:p>
      <w:pPr>
        <w:pStyle w:val="Heading3"/>
        <w:rPr/>
      </w:pPr>
      <w:r>
        <w:rPr/>
        <w:t>1.3 Orçamento de loot por tier de Hunt</w:t>
      </w:r>
    </w:p>
    <w:p>
      <w:pPr>
        <w:pStyle w:val="ListBullet"/>
        <w:numPr>
          <w:ilvl w:val="0"/>
          <w:numId w:val="1"/>
        </w:numPr>
        <w:rPr/>
      </w:pPr>
      <w:r>
        <w:rPr/>
        <w:t>Tier 1 (nível 1–5): 1 item garantido por fase + 10% chance extra</w:t>
      </w:r>
    </w:p>
    <w:p>
      <w:pPr>
        <w:pStyle w:val="ListBullet"/>
        <w:numPr>
          <w:ilvl w:val="0"/>
          <w:numId w:val="1"/>
        </w:numPr>
        <w:rPr/>
      </w:pPr>
      <w:r>
        <w:rPr/>
        <w:t>Tier 2 (6–10): 1 garantido + 20% extra</w:t>
      </w:r>
    </w:p>
    <w:p>
      <w:pPr>
        <w:pStyle w:val="ListBullet"/>
        <w:numPr>
          <w:ilvl w:val="0"/>
          <w:numId w:val="1"/>
        </w:numPr>
        <w:rPr/>
      </w:pPr>
      <w:r>
        <w:rPr/>
        <w:t>Tier 3 (11–20): 1 garantido + 30% extra</w:t>
      </w:r>
    </w:p>
    <w:p>
      <w:pPr>
        <w:pStyle w:val="ListBullet"/>
        <w:numPr>
          <w:ilvl w:val="0"/>
          <w:numId w:val="1"/>
        </w:numPr>
        <w:rPr/>
      </w:pPr>
      <w:r>
        <w:rPr/>
        <w:t>Tier 4 (21–30): 1 garantido + 40% extra</w:t>
      </w:r>
    </w:p>
    <w:p>
      <w:pPr>
        <w:pStyle w:val="ListBullet"/>
        <w:numPr>
          <w:ilvl w:val="0"/>
          <w:numId w:val="1"/>
        </w:numPr>
        <w:rPr/>
      </w:pPr>
      <w:r>
        <w:rPr/>
        <w:t>Chefes: sempre 1 garantido + tabela especial de blueprint/consumível raro</w:t>
      </w:r>
    </w:p>
    <w:p>
      <w:pPr>
        <w:pStyle w:val="Heading3"/>
        <w:rPr/>
      </w:pPr>
      <w:r>
        <w:rPr/>
        <w:t>1.4 Dano, dificuldade e progressão de inimigos</w:t>
      </w:r>
    </w:p>
    <w:p>
      <w:pPr>
        <w:pStyle w:val="ListBullet"/>
        <w:numPr>
          <w:ilvl w:val="0"/>
          <w:numId w:val="1"/>
        </w:numPr>
        <w:rPr/>
      </w:pPr>
      <w:r>
        <w:rPr/>
        <w:t>Vida do inimigo por tier:</w:t>
      </w:r>
    </w:p>
    <w:p>
      <w:pPr>
        <w:pStyle w:val="ListBullet"/>
        <w:numPr>
          <w:ilvl w:val="0"/>
          <w:numId w:val="1"/>
        </w:numPr>
        <w:rPr/>
      </w:pPr>
      <w:r>
        <w:rPr/>
        <w:t>Presas: HP=10+2nHP = 10 + 2n</w:t>
      </w:r>
    </w:p>
    <w:p>
      <w:pPr>
        <w:pStyle w:val="ListBullet"/>
        <w:numPr>
          <w:ilvl w:val="0"/>
          <w:numId w:val="1"/>
        </w:numPr>
        <w:rPr/>
      </w:pPr>
      <w:r>
        <w:rPr/>
        <w:t>Predadores: HP=20+3nHP = 20 + 3n</w:t>
      </w:r>
    </w:p>
    <w:p>
      <w:pPr>
        <w:pStyle w:val="ListBullet"/>
        <w:numPr>
          <w:ilvl w:val="0"/>
          <w:numId w:val="1"/>
        </w:numPr>
        <w:rPr/>
      </w:pPr>
      <w:r>
        <w:rPr/>
        <w:t>Chefes: HP=50+5nHP = 50 + 5n</w:t>
      </w:r>
    </w:p>
    <w:p>
      <w:pPr>
        <w:pStyle w:val="ListBullet"/>
        <w:numPr>
          <w:ilvl w:val="0"/>
          <w:numId w:val="1"/>
        </w:numPr>
        <w:rPr/>
      </w:pPr>
      <w:r>
        <w:rPr/>
        <w:t>Onde nn = nível médio da Hunt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Presas: HP=10+2nHP = 10 + 2n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Predadores: HP=20+3nHP = 20 + 3n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Chefes: HP=50+5nHP = 50 + 5n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Onde nn = nível médio da Hunt</w:t>
      </w:r>
    </w:p>
    <w:p>
      <w:pPr>
        <w:pStyle w:val="ListBullet"/>
        <w:numPr>
          <w:ilvl w:val="0"/>
          <w:numId w:val="1"/>
        </w:numPr>
        <w:rPr/>
      </w:pPr>
      <w:r>
        <w:rPr/>
        <w:t>Presas: HP=10+2nHP = 10 + 2n</w:t>
      </w:r>
    </w:p>
    <w:p>
      <w:pPr>
        <w:pStyle w:val="ListBullet"/>
        <w:numPr>
          <w:ilvl w:val="0"/>
          <w:numId w:val="1"/>
        </w:numPr>
        <w:rPr/>
      </w:pPr>
      <w:r>
        <w:rPr/>
        <w:t>Predadores: HP=20+3nHP = 20 + 3n</w:t>
      </w:r>
    </w:p>
    <w:p>
      <w:pPr>
        <w:pStyle w:val="ListBullet"/>
        <w:numPr>
          <w:ilvl w:val="0"/>
          <w:numId w:val="1"/>
        </w:numPr>
        <w:rPr/>
      </w:pPr>
      <w:r>
        <w:rPr/>
        <w:t>Chefes: HP=50+5nHP = 50 + 5n</w:t>
      </w:r>
    </w:p>
    <w:p>
      <w:pPr>
        <w:pStyle w:val="ListBullet"/>
        <w:numPr>
          <w:ilvl w:val="0"/>
          <w:numId w:val="1"/>
        </w:numPr>
        <w:rPr/>
      </w:pPr>
      <w:r>
        <w:rPr/>
        <w:t>Onde nn = nível médio da Hunt</w:t>
      </w:r>
    </w:p>
    <w:p>
      <w:pPr>
        <w:pStyle w:val="ListBullet"/>
        <w:numPr>
          <w:ilvl w:val="0"/>
          <w:numId w:val="1"/>
        </w:numPr>
        <w:rPr/>
      </w:pPr>
      <w:r>
        <w:rPr/>
        <w:t>Dano recomendado dos inimigos: Presas 2–4, Predadores 4–7, Chefes 8–12 por turno.</w:t>
      </w:r>
    </w:p>
    <w:p>
      <w:pPr>
        <w:pStyle w:val="ListBullet"/>
        <w:numPr>
          <w:ilvl w:val="0"/>
          <w:numId w:val="1"/>
        </w:numPr>
        <w:rPr/>
      </w:pPr>
      <w:r>
        <w:rPr/>
        <w:t>Bônus de equipamentos funcionais: até +3 pontos combinados em ATK/DEF/VEL por conjunto.</w:t>
      </w:r>
    </w:p>
    <w:p>
      <w:pPr>
        <w:pStyle w:val="Heading2"/>
        <w:rPr/>
      </w:pPr>
      <w:r>
        <w:rPr/>
        <w:t>2. Tabelas-mestre de drop e loot economy</w:t>
      </w:r>
    </w:p>
    <w:p>
      <w:pPr>
        <w:pStyle w:val="Heading3"/>
        <w:rPr/>
      </w:pPr>
      <w:r>
        <w:rPr/>
        <w:t>2.1 “Quem dropa o quê” (global)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principal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Chance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Drop secundário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Chance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Presas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comum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Predadores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raros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comum (cura/energia)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40%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Chefes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raro/épico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raro (cura/energia/buff)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60%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Sapos selvagens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comum (pescoço/costas)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50%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 especial do evento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Loot comum associado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0–50%</w:t>
            </w:r>
          </w:p>
        </w:tc>
      </w:tr>
    </w:tbl>
    <w:p>
      <w:pPr>
        <w:pStyle w:val="Heading3"/>
        <w:rPr/>
      </w:pPr>
      <w:r>
        <w:rPr/>
        <w:t>2.2 Drop por tier de Hunt (ajuste fino)</w:t>
      </w:r>
    </w:p>
    <w:tbl>
      <w:tblPr>
        <w:tblStyle w:val="TableGrid"/>
        <w:tblW w:w="8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4"/>
        <w:gridCol w:w="1233"/>
        <w:gridCol w:w="1235"/>
        <w:gridCol w:w="1233"/>
        <w:gridCol w:w="1235"/>
        <w:gridCol w:w="1233"/>
        <w:gridCol w:w="1234"/>
      </w:tblGrid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Tier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Cons. raro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Cons. comum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raros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Materiais comuns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Equip. comum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 (1–5)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35%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5%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 (6–10)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8%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30%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5%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 (11–20)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25%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3%</w:t>
            </w:r>
          </w:p>
        </w:tc>
      </w:tr>
      <w:tr>
        <w:trPr/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 (21–30)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18%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25%</w:t>
            </w:r>
          </w:p>
        </w:tc>
        <w:tc>
          <w:tcPr>
            <w:tcW w:w="123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20%</w:t>
            </w:r>
          </w:p>
        </w:tc>
        <w:tc>
          <w:tcPr>
            <w:tcW w:w="12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2%</w:t>
            </w:r>
          </w:p>
        </w:tc>
      </w:tr>
    </w:tbl>
    <w:p>
      <w:pPr>
        <w:pStyle w:val="ListBullet"/>
        <w:numPr>
          <w:ilvl w:val="0"/>
          <w:numId w:val="1"/>
        </w:numPr>
        <w:rPr/>
      </w:pPr>
      <w:r>
        <w:rPr/>
        <w:t>Chefes adicionam: +10 p.p. em blueprint OU consumível raro (tabela específica da Hunt).</w:t>
      </w:r>
    </w:p>
    <w:p>
      <w:pPr>
        <w:pStyle w:val="Heading3"/>
        <w:rPr/>
      </w:pPr>
      <w:r>
        <w:rPr/>
        <w:t>2.3 Consumíveis de vida/energia (origem e frequência)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Tier recomendado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Origem típica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Chance média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Poção de Cura Comum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1–4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Predadores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20–30%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Energético Natural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1–4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Presas/Predadores/Craft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15–25%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Poção de Cura Rara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2–4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Chefes/Evento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10–20%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Tônico de Energia Raro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2–4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Chefes/Evento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10–15%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Kit Médico Completo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3–4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Evento/Blueprint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2–5%</w:t>
            </w:r>
          </w:p>
        </w:tc>
      </w:tr>
    </w:tbl>
    <w:p>
      <w:pPr>
        <w:pStyle w:val="Heading2"/>
        <w:rPr/>
      </w:pPr>
      <w:r>
        <w:rPr/>
        <w:t>3. Fluxos de sistemas (diagramas prontos para colar)</w:t>
      </w:r>
    </w:p>
    <w:p>
      <w:pPr>
        <w:pStyle w:val="Normal"/>
        <w:rPr/>
      </w:pPr>
      <w:r>
        <w:rPr/>
        <w:t>Use os blocos abaixo em editores que suportam Mermaid.</w:t>
      </w:r>
    </w:p>
    <w:p>
      <w:pPr>
        <w:pStyle w:val="Heading4"/>
        <w:rPr/>
      </w:pPr>
      <w:r>
        <w:rPr/>
        <w:t>3.1 Fluxo de Hunt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TD</w:t>
      </w:r>
    </w:p>
    <w:p>
      <w:pPr>
        <w:pStyle w:val="Normal"/>
        <w:rPr/>
      </w:pPr>
      <w:r>
        <w:rPr/>
        <w:t>A[Seleciona Hunt] --&gt; B{Nível permitido?}</w:t>
      </w:r>
    </w:p>
    <w:p>
      <w:pPr>
        <w:pStyle w:val="Normal"/>
        <w:rPr/>
      </w:pPr>
      <w:r>
        <w:rPr/>
        <w:t>B -- Não --&gt; Z[Escolher outra Hunt]</w:t>
      </w:r>
    </w:p>
    <w:p>
      <w:pPr>
        <w:pStyle w:val="Normal"/>
        <w:rPr/>
      </w:pPr>
      <w:r>
        <w:rPr/>
        <w:t>B -- Sim --&gt; C[Paga Energia de Entrada]</w:t>
      </w:r>
    </w:p>
    <w:p>
      <w:pPr>
        <w:pStyle w:val="Normal"/>
        <w:rPr/>
      </w:pPr>
      <w:r>
        <w:rPr/>
        <w:t>C --&gt; D[Fase 1]</w:t>
      </w:r>
    </w:p>
    <w:p>
      <w:pPr>
        <w:pStyle w:val="Normal"/>
        <w:rPr/>
      </w:pPr>
      <w:r>
        <w:rPr/>
        <w:t>D --&gt; E{Evento?}</w:t>
      </w:r>
    </w:p>
    <w:p>
      <w:pPr>
        <w:pStyle w:val="Normal"/>
        <w:rPr/>
      </w:pPr>
      <w:r>
        <w:rPr/>
        <w:t>E -- Sim --&gt; E1[Resolve Evento e Loot]</w:t>
      </w:r>
    </w:p>
    <w:p>
      <w:pPr>
        <w:pStyle w:val="Normal"/>
        <w:rPr/>
      </w:pPr>
      <w:r>
        <w:rPr/>
        <w:t>E -- Não --&gt; F[Combate Encontros]</w:t>
      </w:r>
    </w:p>
    <w:p>
      <w:pPr>
        <w:pStyle w:val="Normal"/>
        <w:rPr/>
      </w:pPr>
      <w:r>
        <w:rPr/>
        <w:t>F --&gt; G{Vitória?}</w:t>
      </w:r>
    </w:p>
    <w:p>
      <w:pPr>
        <w:pStyle w:val="Normal"/>
        <w:rPr/>
      </w:pPr>
      <w:r>
        <w:rPr/>
        <w:t>G -- Não --&gt; G1[Derrota: Vida &lt;=0? PvE =&gt; Burn | PvP =&gt; Vida=1]</w:t>
      </w:r>
    </w:p>
    <w:p>
      <w:pPr>
        <w:pStyle w:val="Normal"/>
        <w:rPr/>
      </w:pPr>
      <w:r>
        <w:rPr/>
        <w:t>G -- Sim --&gt; H[Loot + XP]</w:t>
      </w:r>
    </w:p>
    <w:p>
      <w:pPr>
        <w:pStyle w:val="Normal"/>
        <w:rPr/>
      </w:pPr>
      <w:r>
        <w:rPr/>
        <w:t>H --&gt; I{Mais Fases?}</w:t>
      </w:r>
    </w:p>
    <w:p>
      <w:pPr>
        <w:pStyle w:val="Normal"/>
        <w:rPr/>
      </w:pPr>
      <w:r>
        <w:rPr/>
        <w:t>I -- Sim --&gt; J[Próxima Fase]</w:t>
      </w:r>
    </w:p>
    <w:p>
      <w:pPr>
        <w:pStyle w:val="Normal"/>
        <w:rPr/>
      </w:pPr>
      <w:r>
        <w:rPr/>
        <w:t>I -- Não --&gt; K[Conclusão da Hunt]</w:t>
      </w:r>
    </w:p>
    <w:p>
      <w:pPr>
        <w:pStyle w:val="Normal"/>
        <w:rPr/>
      </w:pPr>
      <w:r>
        <w:rPr/>
        <w:t>K --&gt; L[Aplicar Loot, XP total]</w:t>
      </w:r>
    </w:p>
    <w:p>
      <w:pPr>
        <w:pStyle w:val="Normal"/>
        <w:rPr/>
      </w:pPr>
      <w:r>
        <w:rPr/>
        <w:t>L --&gt; M[Saída / Descanso / Nova Hunt]</w:t>
      </w:r>
    </w:p>
    <w:p>
      <w:pPr>
        <w:pStyle w:val="Heading4"/>
        <w:rPr/>
      </w:pPr>
      <w:r>
        <w:rPr/>
        <w:t>3.2 Breeding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TD</w:t>
      </w:r>
    </w:p>
    <w:p>
      <w:pPr>
        <w:pStyle w:val="Normal"/>
        <w:rPr/>
      </w:pPr>
      <w:r>
        <w:rPr/>
        <w:t>A[Escolher Pais] --&gt; B[Equipar Itens de Suporte]</w:t>
      </w:r>
    </w:p>
    <w:p>
      <w:pPr>
        <w:pStyle w:val="Normal"/>
        <w:rPr/>
      </w:pPr>
      <w:r>
        <w:rPr/>
        <w:t>B --&gt; C[Checar Energia 30+30]</w:t>
      </w:r>
    </w:p>
    <w:p>
      <w:pPr>
        <w:pStyle w:val="Normal"/>
        <w:rPr/>
      </w:pPr>
      <w:r>
        <w:rPr/>
        <w:t>C --&gt; D[Executar Breeding]</w:t>
      </w:r>
    </w:p>
    <w:p>
      <w:pPr>
        <w:pStyle w:val="Normal"/>
        <w:rPr/>
      </w:pPr>
      <w:r>
        <w:rPr/>
        <w:t>D --&gt; E[Sorteio 1ª Skill por raridade]</w:t>
      </w:r>
    </w:p>
    <w:p>
      <w:pPr>
        <w:pStyle w:val="Normal"/>
        <w:rPr/>
      </w:pPr>
      <w:r>
        <w:rPr/>
        <w:t>E --&gt; F{Ganhou 1ª?}</w:t>
      </w:r>
    </w:p>
    <w:p>
      <w:pPr>
        <w:pStyle w:val="Normal"/>
        <w:rPr/>
      </w:pPr>
      <w:r>
        <w:rPr/>
        <w:t>F -- Não --&gt; G[0 Skills]</w:t>
      </w:r>
    </w:p>
    <w:p>
      <w:pPr>
        <w:pStyle w:val="Normal"/>
        <w:rPr/>
      </w:pPr>
      <w:r>
        <w:rPr/>
        <w:t>F -- Sim --&gt; H[Sorteio 2ª Skill condicional]</w:t>
      </w:r>
    </w:p>
    <w:p>
      <w:pPr>
        <w:pStyle w:val="Normal"/>
        <w:rPr/>
      </w:pPr>
      <w:r>
        <w:rPr/>
        <w:t>H --&gt; I[Determinar Raridade (0.1% up, 49.9% mesma, 50% down)]</w:t>
      </w:r>
    </w:p>
    <w:p>
      <w:pPr>
        <w:pStyle w:val="Normal"/>
        <w:rPr/>
      </w:pPr>
      <w:r>
        <w:rPr/>
        <w:t>I --&gt; J[Aplicar Genes (com travas)]</w:t>
      </w:r>
    </w:p>
    <w:p>
      <w:pPr>
        <w:pStyle w:val="Normal"/>
        <w:rPr/>
      </w:pPr>
      <w:r>
        <w:rPr/>
        <w:t>J --&gt; K[Mint Filhote + Consumir Itens]</w:t>
      </w:r>
    </w:p>
    <w:p>
      <w:pPr>
        <w:pStyle w:val="Heading4"/>
        <w:rPr/>
      </w:pPr>
      <w:r>
        <w:rPr/>
        <w:t>3.3 Recuperação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TD</w:t>
      </w:r>
    </w:p>
    <w:p>
      <w:pPr>
        <w:pStyle w:val="Normal"/>
        <w:rPr/>
      </w:pPr>
      <w:r>
        <w:rPr/>
        <w:t>A[Após batalha] --&gt; B{PvP Derrota?}</w:t>
      </w:r>
    </w:p>
    <w:p>
      <w:pPr>
        <w:pStyle w:val="Normal"/>
        <w:rPr/>
      </w:pPr>
      <w:r>
        <w:rPr/>
        <w:t>B -- Sim --&gt; C[Vida=1, usar cura/descanso]</w:t>
      </w:r>
    </w:p>
    <w:p>
      <w:pPr>
        <w:pStyle w:val="Normal"/>
        <w:rPr/>
      </w:pPr>
      <w:r>
        <w:rPr/>
        <w:t>B -- Não --&gt; D{Vida 0?}</w:t>
      </w:r>
    </w:p>
    <w:p>
      <w:pPr>
        <w:pStyle w:val="Normal"/>
        <w:rPr/>
      </w:pPr>
      <w:r>
        <w:rPr/>
        <w:t>D -- Sim --&gt; E[Burn obrigatório]</w:t>
      </w:r>
    </w:p>
    <w:p>
      <w:pPr>
        <w:pStyle w:val="Normal"/>
        <w:rPr/>
      </w:pPr>
      <w:r>
        <w:rPr/>
        <w:t>D -- Não --&gt; F{Fome &gt;= 50% e Inativo?}</w:t>
      </w:r>
    </w:p>
    <w:p>
      <w:pPr>
        <w:pStyle w:val="Normal"/>
        <w:rPr/>
      </w:pPr>
      <w:r>
        <w:rPr/>
        <w:t>F -- Sim --&gt; G[Regen Vida passiva]</w:t>
      </w:r>
    </w:p>
    <w:p>
      <w:pPr>
        <w:pStyle w:val="Normal"/>
        <w:rPr/>
      </w:pPr>
      <w:r>
        <w:rPr/>
        <w:t>F -- Não --&gt; H[Usar Consumíveis]</w:t>
      </w:r>
    </w:p>
    <w:p>
      <w:pPr>
        <w:pStyle w:val="Heading4"/>
        <w:rPr/>
      </w:pPr>
      <w:r>
        <w:rPr/>
        <w:t>3.4 Crafting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TD</w:t>
      </w:r>
    </w:p>
    <w:p>
      <w:pPr>
        <w:pStyle w:val="Normal"/>
        <w:rPr/>
      </w:pPr>
      <w:r>
        <w:rPr/>
        <w:t>A[Materiais/Blueprints] --&gt; B[Escolher Receita]</w:t>
      </w:r>
    </w:p>
    <w:p>
      <w:pPr>
        <w:pStyle w:val="Normal"/>
        <w:rPr/>
      </w:pPr>
      <w:r>
        <w:rPr/>
        <w:t>B --&gt; C{Tem ingredientes?}</w:t>
      </w:r>
    </w:p>
    <w:p>
      <w:pPr>
        <w:pStyle w:val="Normal"/>
        <w:rPr/>
      </w:pPr>
      <w:r>
        <w:rPr/>
        <w:t>C -- Não --&gt; D[Farm/Comprar no Mercado]</w:t>
      </w:r>
    </w:p>
    <w:p>
      <w:pPr>
        <w:pStyle w:val="Normal"/>
        <w:rPr/>
      </w:pPr>
      <w:r>
        <w:rPr/>
        <w:t>C -- Sim --&gt; E[Iniciar Craft (tempo/custo)]</w:t>
      </w:r>
    </w:p>
    <w:p>
      <w:pPr>
        <w:pStyle w:val="Normal"/>
        <w:rPr/>
      </w:pPr>
      <w:r>
        <w:rPr/>
        <w:t>E --&gt; F[Item Pronto]</w:t>
      </w:r>
    </w:p>
    <w:p>
      <w:pPr>
        <w:pStyle w:val="Normal"/>
        <w:rPr/>
      </w:pPr>
      <w:r>
        <w:rPr/>
        <w:t>F --&gt; G[Equipar/Consumir/Vender]</w:t>
      </w:r>
    </w:p>
    <w:p>
      <w:pPr>
        <w:pStyle w:val="Heading4"/>
        <w:rPr/>
      </w:pPr>
      <w:r>
        <w:rPr/>
        <w:t>3.5 Mercado/Plaza</w:t>
      </w:r>
    </w:p>
    <w:p>
      <w:pPr>
        <w:pStyle w:val="Normal"/>
        <w:rPr/>
      </w:pPr>
      <w:r>
        <w:rPr/>
        <w:t>mermaid</w:t>
      </w:r>
    </w:p>
    <w:p>
      <w:pPr>
        <w:pStyle w:val="Normal"/>
        <w:rPr/>
      </w:pPr>
      <w:r>
        <w:rPr/>
        <w:t>flowchart TD</w:t>
      </w:r>
    </w:p>
    <w:p>
      <w:pPr>
        <w:pStyle w:val="Normal"/>
        <w:rPr/>
      </w:pPr>
      <w:r>
        <w:rPr/>
        <w:t>A[Entrar no Plaza] --&gt; B[Chat/PM]</w:t>
      </w:r>
    </w:p>
    <w:p>
      <w:pPr>
        <w:pStyle w:val="Normal"/>
        <w:rPr/>
      </w:pPr>
      <w:r>
        <w:rPr/>
        <w:t>A --&gt; C[Trade P2P não-NFT]</w:t>
      </w:r>
    </w:p>
    <w:p>
      <w:pPr>
        <w:pStyle w:val="Normal"/>
        <w:rPr/>
      </w:pPr>
      <w:r>
        <w:rPr/>
        <w:t>A --&gt; D[Mercado: listar/comprar]</w:t>
      </w:r>
    </w:p>
    <w:p>
      <w:pPr>
        <w:pStyle w:val="Normal"/>
        <w:rPr/>
      </w:pPr>
      <w:r>
        <w:rPr/>
        <w:t>D --&gt; E{NFT?}</w:t>
      </w:r>
    </w:p>
    <w:p>
      <w:pPr>
        <w:pStyle w:val="Normal"/>
        <w:rPr/>
      </w:pPr>
      <w:r>
        <w:rPr/>
        <w:t>E -- Sim --&gt; F[On-chain (assinatura, taxa)]</w:t>
      </w:r>
    </w:p>
    <w:p>
      <w:pPr>
        <w:pStyle w:val="Normal"/>
        <w:rPr/>
      </w:pPr>
      <w:r>
        <w:rPr/>
        <w:t>E -- Não --&gt; G[In-game (saldo interno)]</w:t>
      </w:r>
    </w:p>
    <w:p>
      <w:pPr>
        <w:pStyle w:val="Heading2"/>
        <w:rPr/>
      </w:pPr>
      <w:r>
        <w:rPr/>
        <w:t>4. Arquitetura de contratos inteligentes (EVM)</w:t>
      </w:r>
    </w:p>
    <w:p>
      <w:pPr>
        <w:pStyle w:val="Heading3"/>
        <w:rPr/>
      </w:pPr>
      <w:r>
        <w:rPr/>
        <w:t>4.1 Módulos e responsabilidades</w:t>
      </w:r>
    </w:p>
    <w:p>
      <w:pPr>
        <w:pStyle w:val="ListBullet"/>
        <w:numPr>
          <w:ilvl w:val="0"/>
          <w:numId w:val="1"/>
        </w:numPr>
        <w:rPr/>
      </w:pPr>
      <w:r>
        <w:rPr/>
        <w:t>FrogNFT (ERC-721): sapos, genome, metadados.</w:t>
      </w:r>
    </w:p>
    <w:p>
      <w:pPr>
        <w:pStyle w:val="ListBullet"/>
        <w:numPr>
          <w:ilvl w:val="0"/>
          <w:numId w:val="1"/>
        </w:numPr>
        <w:rPr/>
      </w:pPr>
      <w:r>
        <w:rPr/>
        <w:t>EquipNFT (ERC-1155): cosméticos raros/limitados (NFT).</w:t>
      </w:r>
    </w:p>
    <w:p>
      <w:pPr>
        <w:pStyle w:val="ListBullet"/>
        <w:numPr>
          <w:ilvl w:val="0"/>
          <w:numId w:val="1"/>
        </w:numPr>
        <w:rPr/>
      </w:pPr>
      <w:r>
        <w:rPr/>
        <w:t>BlueprintNFT (ERC-1155): blueprints épicos/lendários (NFT).</w:t>
      </w:r>
    </w:p>
    <w:p>
      <w:pPr>
        <w:pStyle w:val="ListBullet"/>
        <w:numPr>
          <w:ilvl w:val="0"/>
          <w:numId w:val="1"/>
        </w:numPr>
        <w:rPr/>
      </w:pPr>
      <w:r>
        <w:rPr/>
        <w:t>BreedingManager: regras de breeding, consumo de energia, itens de suporte, emissão de filhotes.</w:t>
      </w:r>
    </w:p>
    <w:p>
      <w:pPr>
        <w:pStyle w:val="ListBullet"/>
        <w:numPr>
          <w:ilvl w:val="0"/>
          <w:numId w:val="1"/>
        </w:numPr>
        <w:rPr/>
      </w:pPr>
      <w:r>
        <w:rPr/>
        <w:t>EquipRegistry: relacionamento opcional de “equipado” (tokenId do sapo → slots com NFTs).</w:t>
      </w:r>
    </w:p>
    <w:p>
      <w:pPr>
        <w:pStyle w:val="ListBullet"/>
        <w:numPr>
          <w:ilvl w:val="0"/>
          <w:numId w:val="1"/>
        </w:numPr>
        <w:rPr/>
      </w:pPr>
      <w:r>
        <w:rPr/>
        <w:t>RandomnessProvider: integração VRF para sorteios justos.</w:t>
      </w:r>
    </w:p>
    <w:p>
      <w:pPr>
        <w:pStyle w:val="ListBullet"/>
        <w:numPr>
          <w:ilvl w:val="0"/>
          <w:numId w:val="1"/>
        </w:numPr>
        <w:rPr/>
      </w:pPr>
      <w:r>
        <w:rPr/>
        <w:t>Marketplace (opcional): listagem/compra de NFTs in-game (ou usar mercados existentes).</w:t>
      </w:r>
    </w:p>
    <w:p>
      <w:pPr>
        <w:pStyle w:val="ListBullet"/>
        <w:numPr>
          <w:ilvl w:val="0"/>
          <w:numId w:val="1"/>
        </w:numPr>
        <w:rPr/>
      </w:pPr>
      <w:r>
        <w:rPr/>
        <w:t>GameBank (custódia de taxas internas, se necessário).</w:t>
      </w:r>
    </w:p>
    <w:p>
      <w:pPr>
        <w:pStyle w:val="Heading3"/>
        <w:rPr/>
      </w:pPr>
      <w:r>
        <w:rPr/>
        <w:t>4.2 Padrões e extensões</w:t>
      </w:r>
    </w:p>
    <w:p>
      <w:pPr>
        <w:pStyle w:val="ListBullet"/>
        <w:numPr>
          <w:ilvl w:val="0"/>
          <w:numId w:val="1"/>
        </w:numPr>
        <w:rPr/>
      </w:pPr>
      <w:r>
        <w:rPr/>
        <w:t>EIP-721 + EIP-2981 (royalties)</w:t>
      </w:r>
    </w:p>
    <w:p>
      <w:pPr>
        <w:pStyle w:val="ListBullet"/>
        <w:numPr>
          <w:ilvl w:val="0"/>
          <w:numId w:val="1"/>
        </w:numPr>
        <w:rPr/>
      </w:pPr>
      <w:r>
        <w:rPr/>
        <w:t>EIP-1155 para itens fungíveis/semifungíveis</w:t>
      </w:r>
    </w:p>
    <w:p>
      <w:pPr>
        <w:pStyle w:val="ListBullet"/>
        <w:numPr>
          <w:ilvl w:val="0"/>
          <w:numId w:val="1"/>
        </w:numPr>
        <w:rPr/>
      </w:pPr>
      <w:r>
        <w:rPr/>
        <w:t>Acesso: Ownable/AccessControl (DEFAULT_ADMIN_ROLE, MINTER_ROLE, PAUSER_ROLE)</w:t>
      </w:r>
    </w:p>
    <w:p>
      <w:pPr>
        <w:pStyle w:val="ListBullet"/>
        <w:numPr>
          <w:ilvl w:val="0"/>
          <w:numId w:val="1"/>
        </w:numPr>
        <w:rPr/>
      </w:pPr>
      <w:r>
        <w:rPr/>
        <w:t>Pausable, ReentrancyGuard</w:t>
      </w:r>
    </w:p>
    <w:p>
      <w:pPr>
        <w:pStyle w:val="ListBullet"/>
        <w:numPr>
          <w:ilvl w:val="0"/>
          <w:numId w:val="1"/>
        </w:numPr>
        <w:rPr/>
      </w:pPr>
      <w:r>
        <w:rPr/>
        <w:t>URI: baseURI mutável até “freeze”; possibilidade de on-chain SVG</w:t>
      </w:r>
    </w:p>
    <w:p>
      <w:pPr>
        <w:pStyle w:val="Heading3"/>
        <w:rPr/>
      </w:pPr>
      <w:r>
        <w:rPr/>
        <w:t>4.3 Estruturas e eventos (exemplo)</w:t>
      </w:r>
    </w:p>
    <w:p>
      <w:pPr>
        <w:pStyle w:val="Normal"/>
        <w:rPr/>
      </w:pPr>
      <w:r>
        <w:rPr/>
        <w:t>solidity</w:t>
      </w:r>
    </w:p>
    <w:p>
      <w:pPr>
        <w:pStyle w:val="Normal"/>
        <w:rPr/>
      </w:pPr>
      <w:r>
        <w:rPr/>
        <w:t>struct Genome {</w:t>
      </w:r>
    </w:p>
    <w:p>
      <w:pPr>
        <w:pStyle w:val="Normal"/>
        <w:rPr/>
      </w:pPr>
      <w:r>
        <w:rPr/>
        <w:t xml:space="preserve">  </w:t>
      </w:r>
      <w:r>
        <w:rPr/>
        <w:t>uint64 colors;   // bit packing cores</w:t>
      </w:r>
    </w:p>
    <w:p>
      <w:pPr>
        <w:pStyle w:val="Normal"/>
        <w:rPr/>
      </w:pPr>
      <w:r>
        <w:rPr/>
        <w:t xml:space="preserve">  </w:t>
      </w:r>
      <w:r>
        <w:rPr/>
        <w:t>uint64 patterns; // bit packing padrões</w:t>
      </w:r>
    </w:p>
    <w:p>
      <w:pPr>
        <w:pStyle w:val="Normal"/>
        <w:rPr/>
      </w:pPr>
      <w:r>
        <w:rPr/>
        <w:t xml:space="preserve">  </w:t>
      </w:r>
      <w:r>
        <w:rPr/>
        <w:t>uint32 flags;    // raridade, mutações, etc.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event FrogMinted(address indexed to, uint256 indexed tokenId, Genome genome, uint8 rarity);</w:t>
      </w:r>
    </w:p>
    <w:p>
      <w:pPr>
        <w:pStyle w:val="Normal"/>
        <w:rPr/>
      </w:pPr>
      <w:r>
        <w:rPr/>
        <w:t>event Bred(uint256 indexed parentA, uint256 indexed parentB, uint256 indexed childId);</w:t>
      </w:r>
    </w:p>
    <w:p>
      <w:pPr>
        <w:pStyle w:val="Normal"/>
        <w:rPr/>
      </w:pPr>
      <w:r>
        <w:rPr/>
        <w:t>event Equipped(uint256 indexed frogId, uint8 slot, address itemContract, uint256 itemId);</w:t>
      </w:r>
    </w:p>
    <w:p>
      <w:pPr>
        <w:pStyle w:val="Normal"/>
        <w:rPr/>
      </w:pPr>
      <w:r>
        <w:rPr/>
        <w:t>event Unequipped(uint256 indexed frogId, uint8 slot);</w:t>
      </w:r>
    </w:p>
    <w:p>
      <w:pPr>
        <w:pStyle w:val="Normal"/>
        <w:rPr/>
      </w:pPr>
      <w:r>
        <w:rPr/>
        <w:t>event BlueprintUsed(address indexed user, uint256 id, uint256 amount);</w:t>
      </w:r>
    </w:p>
    <w:p>
      <w:pPr>
        <w:pStyle w:val="Heading3"/>
        <w:rPr/>
      </w:pPr>
      <w:r>
        <w:rPr/>
        <w:t>4.4 Funções-chave (assinaturas)</w:t>
      </w:r>
    </w:p>
    <w:p>
      <w:pPr>
        <w:pStyle w:val="Normal"/>
        <w:rPr/>
      </w:pPr>
      <w:r>
        <w:rPr/>
        <w:t>solidity</w:t>
      </w:r>
    </w:p>
    <w:p>
      <w:pPr>
        <w:pStyle w:val="Normal"/>
        <w:rPr/>
      </w:pPr>
      <w:r>
        <w:rPr/>
        <w:t>// FrogNFT</w:t>
      </w:r>
    </w:p>
    <w:p>
      <w:pPr>
        <w:pStyle w:val="Normal"/>
        <w:rPr/>
      </w:pPr>
      <w:r>
        <w:rPr/>
        <w:t>function mint(address to, Genome calldata g, uint8 rarity) external;</w:t>
      </w:r>
    </w:p>
    <w:p>
      <w:pPr>
        <w:pStyle w:val="Normal"/>
        <w:rPr/>
      </w:pPr>
      <w:r>
        <w:rPr/>
        <w:t>function burn(uint256 tokenId) external;</w:t>
      </w:r>
    </w:p>
    <w:p>
      <w:pPr>
        <w:pStyle w:val="Normal"/>
        <w:rPr/>
      </w:pPr>
      <w:r>
        <w:rPr/>
        <w:t>function setBaseURI(string calldata) external;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BreedingManager</w:t>
      </w:r>
    </w:p>
    <w:p>
      <w:pPr>
        <w:pStyle w:val="Normal"/>
        <w:rPr/>
      </w:pPr>
      <w:r>
        <w:rPr/>
        <w:t>function breed(uint256 parentA, uint256 parentB, BreedingItem[] calldata items) external payable;</w:t>
      </w:r>
    </w:p>
    <w:p>
      <w:pPr>
        <w:pStyle w:val="Normal"/>
        <w:rPr/>
      </w:pPr>
      <w:r>
        <w:rPr/>
        <w:t>function computeOffspring(uint256 parentA, uint256 parentB, BreedingItem[] calldata items) public view returns (Genome memory, uint8 rarity, SkillRoll memory);</w:t>
      </w:r>
    </w:p>
    <w:p>
      <w:pPr>
        <w:pStyle w:val="Normal"/>
        <w:rPr/>
      </w:pPr>
      <w:r>
        <w:rPr/>
        <w:t>function setEnergyCost(uint256 costEach) external;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EquipRegistry</w:t>
      </w:r>
    </w:p>
    <w:p>
      <w:pPr>
        <w:pStyle w:val="Normal"/>
        <w:rPr/>
      </w:pPr>
      <w:r>
        <w:rPr/>
        <w:t>function equip(uint256 frogId, uint8 slot, address item, uint256 itemId) external;</w:t>
      </w:r>
    </w:p>
    <w:p>
      <w:pPr>
        <w:pStyle w:val="Normal"/>
        <w:rPr/>
      </w:pPr>
      <w:r>
        <w:rPr/>
        <w:t>function unequip(uint256 frogId, uint8 slot) external;</w:t>
      </w:r>
    </w:p>
    <w:p>
      <w:pPr>
        <w:pStyle w:val="Normal"/>
        <w:rPr/>
      </w:pPr>
      <w:r>
        <w:rPr/>
        <w:t>function getEquipment(uint256 frogId) external view returns (address[2] memory items, uint256[2] memory ids);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RandomnessProvider (VRF)</w:t>
      </w:r>
    </w:p>
    <w:p>
      <w:pPr>
        <w:pStyle w:val="Normal"/>
        <w:rPr/>
      </w:pPr>
      <w:r>
        <w:rPr/>
        <w:t>function requestRandomWords() external returns (uint256 requestId);</w:t>
      </w:r>
    </w:p>
    <w:p>
      <w:pPr>
        <w:pStyle w:val="Normal"/>
        <w:rPr/>
      </w:pPr>
      <w:r>
        <w:rPr/>
        <w:t>function consumeRandomness(uint256 requestId) external returns (uint256 rng);</w:t>
      </w:r>
    </w:p>
    <w:p>
      <w:pPr>
        <w:pStyle w:val="Heading3"/>
        <w:rPr/>
      </w:pPr>
      <w:r>
        <w:rPr/>
        <w:t>4.5 Segurança e boas práticas</w:t>
      </w:r>
    </w:p>
    <w:p>
      <w:pPr>
        <w:pStyle w:val="ListBullet"/>
        <w:numPr>
          <w:ilvl w:val="0"/>
          <w:numId w:val="1"/>
        </w:numPr>
        <w:rPr/>
      </w:pPr>
      <w:r>
        <w:rPr/>
        <w:t>ReentrancyGuard em funções com transferência de valor.</w:t>
      </w:r>
    </w:p>
    <w:p>
      <w:pPr>
        <w:pStyle w:val="ListBullet"/>
        <w:numPr>
          <w:ilvl w:val="0"/>
          <w:numId w:val="1"/>
        </w:numPr>
        <w:rPr/>
      </w:pPr>
      <w:r>
        <w:rPr/>
        <w:t>Pausable para emergência.</w:t>
      </w:r>
    </w:p>
    <w:p>
      <w:pPr>
        <w:pStyle w:val="ListBullet"/>
        <w:numPr>
          <w:ilvl w:val="0"/>
          <w:numId w:val="1"/>
        </w:numPr>
        <w:rPr/>
      </w:pPr>
      <w:r>
        <w:rPr/>
        <w:t>Assinaturas EIP-712 para autorizar equip/unequip cross-contract.</w:t>
      </w:r>
    </w:p>
    <w:p>
      <w:pPr>
        <w:pStyle w:val="ListBullet"/>
        <w:numPr>
          <w:ilvl w:val="0"/>
          <w:numId w:val="1"/>
        </w:numPr>
        <w:rPr/>
      </w:pPr>
      <w:r>
        <w:rPr/>
        <w:t>VRF para evitar manipulação de seed em breeding.</w:t>
      </w:r>
    </w:p>
    <w:p>
      <w:pPr>
        <w:pStyle w:val="ListBullet"/>
        <w:numPr>
          <w:ilvl w:val="0"/>
          <w:numId w:val="1"/>
        </w:numPr>
        <w:rPr/>
      </w:pPr>
      <w:r>
        <w:rPr/>
        <w:t>Limitar privilégios (MINTER_ROLE somente em módulos de jogo).</w:t>
      </w:r>
    </w:p>
    <w:p>
      <w:pPr>
        <w:pStyle w:val="ListBullet"/>
        <w:numPr>
          <w:ilvl w:val="0"/>
          <w:numId w:val="1"/>
        </w:numPr>
        <w:rPr/>
      </w:pPr>
      <w:r>
        <w:rPr/>
        <w:t>Testes de fuzz em distribuição de skills/raridade.</w:t>
      </w:r>
    </w:p>
    <w:p>
      <w:pPr>
        <w:pStyle w:val="Heading2"/>
        <w:rPr/>
      </w:pPr>
      <w:r>
        <w:rPr/>
        <w:t>5. Escolha de rede: comparação e recomendação</w:t>
      </w:r>
    </w:p>
    <w:p>
      <w:pPr>
        <w:pStyle w:val="Heading3"/>
        <w:rPr/>
      </w:pPr>
      <w:r>
        <w:rPr/>
        <w:t>5.1 Comparativo resumido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Rede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Taxas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Ecossistema NFT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Contras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Polygon PoS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Muito baixas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Amplo, integrado a grandes mercados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Barato, EVM, amplo suporte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Congestão ocasional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Base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Baixas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Crescente, boa integração infra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Custos baixos, dev UX bom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Ecossistema ainda em expansão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Arbitrum One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Baixas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Forte em DeFi/NFT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Escala, tooling maduro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Custos &gt; Polygon/Base em picos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BNB Chain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Baixas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Grande adoção retail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Usuários muitos, liquidez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Percepção centralização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Immutable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Baixíssimas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NFT-focused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Infra para jogos, UX NFT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Menos genérico que L2 EVM padrão</w:t>
            </w:r>
          </w:p>
        </w:tc>
      </w:tr>
    </w:tbl>
    <w:p>
      <w:pPr>
        <w:pStyle w:val="Heading3"/>
        <w:rPr/>
      </w:pPr>
      <w:r>
        <w:rPr/>
        <w:t>5.2 Recomendação prática</w:t>
      </w:r>
    </w:p>
    <w:p>
      <w:pPr>
        <w:pStyle w:val="ListBullet"/>
        <w:numPr>
          <w:ilvl w:val="0"/>
          <w:numId w:val="1"/>
        </w:numPr>
        <w:rPr/>
      </w:pPr>
      <w:r>
        <w:rPr/>
        <w:t>Primário: Polygon PoS ou Base para taxas baixas e adoção.</w:t>
      </w:r>
    </w:p>
    <w:p>
      <w:pPr>
        <w:pStyle w:val="ListBullet"/>
        <w:numPr>
          <w:ilvl w:val="0"/>
          <w:numId w:val="1"/>
        </w:numPr>
        <w:rPr/>
      </w:pPr>
      <w:r>
        <w:rPr/>
        <w:t>Secundário: Arbitrum One para escalabilidade e tooling avançado.</w:t>
      </w:r>
    </w:p>
    <w:p>
      <w:pPr>
        <w:pStyle w:val="ListBullet"/>
        <w:numPr>
          <w:ilvl w:val="0"/>
          <w:numId w:val="1"/>
        </w:numPr>
        <w:rPr/>
      </w:pPr>
      <w:r>
        <w:rPr/>
        <w:t>Estratégia híbrida:</w:t>
      </w:r>
    </w:p>
    <w:p>
      <w:pPr>
        <w:pStyle w:val="ListBullet"/>
        <w:numPr>
          <w:ilvl w:val="0"/>
          <w:numId w:val="1"/>
        </w:numPr>
        <w:rPr/>
      </w:pPr>
      <w:r>
        <w:rPr/>
        <w:t>Gameplay e itens não</w:t>
        <w:noBreakHyphen/>
        <w:t>NFT off-chain/in-game.</w:t>
      </w:r>
    </w:p>
    <w:p>
      <w:pPr>
        <w:pStyle w:val="ListBullet"/>
        <w:numPr>
          <w:ilvl w:val="0"/>
          <w:numId w:val="1"/>
        </w:numPr>
        <w:rPr/>
      </w:pPr>
      <w:r>
        <w:rPr/>
        <w:t>NFTs (sapos, cosméticos raros, blueprints lendários) on-chain.</w:t>
      </w:r>
    </w:p>
    <w:p>
      <w:pPr>
        <w:pStyle w:val="ListBullet"/>
        <w:numPr>
          <w:ilvl w:val="0"/>
          <w:numId w:val="1"/>
        </w:numPr>
        <w:rPr/>
      </w:pPr>
      <w:r>
        <w:rPr/>
        <w:t>Bridge/interop futura se necessário.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Gameplay e itens não</w:t>
        <w:noBreakHyphen/>
        <w:t>NFT off-chain/in-game.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NFTs (sapos, cosméticos raros, blueprints lendários) on-chain.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Bridge/interop futura se necessário.</w:t>
      </w:r>
    </w:p>
    <w:p>
      <w:pPr>
        <w:pStyle w:val="ListBullet"/>
        <w:numPr>
          <w:ilvl w:val="0"/>
          <w:numId w:val="1"/>
        </w:numPr>
        <w:rPr/>
      </w:pPr>
      <w:r>
        <w:rPr/>
        <w:t>Gameplay e itens não</w:t>
        <w:noBreakHyphen/>
        <w:t>NFT off-chain/in-game.</w:t>
      </w:r>
    </w:p>
    <w:p>
      <w:pPr>
        <w:pStyle w:val="ListBullet"/>
        <w:numPr>
          <w:ilvl w:val="0"/>
          <w:numId w:val="1"/>
        </w:numPr>
        <w:rPr/>
      </w:pPr>
      <w:r>
        <w:rPr/>
        <w:t>NFTs (sapos, cosméticos raros, blueprints lendários) on-chain.</w:t>
      </w:r>
    </w:p>
    <w:p>
      <w:pPr>
        <w:pStyle w:val="ListBullet"/>
        <w:numPr>
          <w:ilvl w:val="0"/>
          <w:numId w:val="1"/>
        </w:numPr>
        <w:rPr/>
      </w:pPr>
      <w:r>
        <w:rPr/>
        <w:t>Bridge/interop futura se necessário.</w:t>
      </w:r>
    </w:p>
    <w:p>
      <w:pPr>
        <w:pStyle w:val="Heading2"/>
        <w:rPr/>
      </w:pPr>
      <w:r>
        <w:rPr/>
        <w:t>6. Arte genética em SVG (especificação e templates)</w:t>
      </w:r>
    </w:p>
    <w:p>
      <w:pPr>
        <w:pStyle w:val="Heading3"/>
        <w:rPr/>
      </w:pPr>
      <w:r>
        <w:rPr/>
        <w:t>6.1 Camadas e ordem de render</w:t>
      </w:r>
    </w:p>
    <w:p>
      <w:pPr>
        <w:pStyle w:val="ListBullet"/>
        <w:numPr>
          <w:ilvl w:val="0"/>
          <w:numId w:val="1"/>
        </w:numPr>
        <w:rPr/>
      </w:pPr>
      <w:r>
        <w:rPr/>
        <w:t>Corpo base</w:t>
      </w:r>
    </w:p>
    <w:p>
      <w:pPr>
        <w:pStyle w:val="ListBullet"/>
        <w:numPr>
          <w:ilvl w:val="0"/>
          <w:numId w:val="1"/>
        </w:numPr>
        <w:rPr/>
      </w:pPr>
      <w:r>
        <w:rPr/>
        <w:t>Barriga</w:t>
      </w:r>
    </w:p>
    <w:p>
      <w:pPr>
        <w:pStyle w:val="ListBullet"/>
        <w:numPr>
          <w:ilvl w:val="0"/>
          <w:numId w:val="1"/>
        </w:numPr>
        <w:rPr/>
      </w:pPr>
      <w:r>
        <w:rPr/>
        <w:t>Pernas</w:t>
      </w:r>
    </w:p>
    <w:p>
      <w:pPr>
        <w:pStyle w:val="ListBullet"/>
        <w:numPr>
          <w:ilvl w:val="0"/>
          <w:numId w:val="1"/>
        </w:numPr>
        <w:rPr/>
      </w:pPr>
      <w:r>
        <w:rPr/>
        <w:t>Contorno</w:t>
      </w:r>
    </w:p>
    <w:p>
      <w:pPr>
        <w:pStyle w:val="ListBullet"/>
        <w:numPr>
          <w:ilvl w:val="0"/>
          <w:numId w:val="1"/>
        </w:numPr>
        <w:rPr/>
      </w:pPr>
      <w:r>
        <w:rPr/>
        <w:t>Olhos</w:t>
      </w:r>
    </w:p>
    <w:p>
      <w:pPr>
        <w:pStyle w:val="ListBullet"/>
        <w:numPr>
          <w:ilvl w:val="0"/>
          <w:numId w:val="1"/>
        </w:numPr>
        <w:rPr/>
      </w:pPr>
      <w:r>
        <w:rPr/>
        <w:t>Bochechas</w:t>
      </w:r>
    </w:p>
    <w:p>
      <w:pPr>
        <w:pStyle w:val="ListBullet"/>
        <w:numPr>
          <w:ilvl w:val="0"/>
          <w:numId w:val="1"/>
        </w:numPr>
        <w:rPr/>
      </w:pPr>
      <w:r>
        <w:rPr/>
        <w:t>Boca/Nariz</w:t>
      </w:r>
    </w:p>
    <w:p>
      <w:pPr>
        <w:pStyle w:val="ListBullet"/>
        <w:numPr>
          <w:ilvl w:val="0"/>
          <w:numId w:val="1"/>
        </w:numPr>
        <w:rPr/>
      </w:pPr>
      <w:r>
        <w:rPr/>
        <w:t>Ombros/Cabeça extra</w:t>
      </w:r>
    </w:p>
    <w:p>
      <w:pPr>
        <w:pStyle w:val="ListBullet"/>
        <w:numPr>
          <w:ilvl w:val="0"/>
          <w:numId w:val="1"/>
        </w:numPr>
        <w:rPr/>
      </w:pPr>
      <w:r>
        <w:rPr/>
        <w:t>Padrões (pintas/listras/formas)</w:t>
      </w:r>
    </w:p>
    <w:p>
      <w:pPr>
        <w:pStyle w:val="ListBullet"/>
        <w:numPr>
          <w:ilvl w:val="0"/>
          <w:numId w:val="1"/>
        </w:numPr>
        <w:rPr/>
      </w:pPr>
      <w:r>
        <w:rPr/>
        <w:t>Equipamentos (pescoço/costas)</w:t>
      </w:r>
    </w:p>
    <w:p>
      <w:pPr>
        <w:pStyle w:val="Heading3"/>
        <w:rPr/>
      </w:pPr>
      <w:r>
        <w:rPr/>
        <w:t>6.2 Codificação do genoma</w:t>
      </w:r>
    </w:p>
    <w:p>
      <w:pPr>
        <w:pStyle w:val="ListBullet"/>
        <w:numPr>
          <w:ilvl w:val="0"/>
          <w:numId w:val="1"/>
        </w:numPr>
        <w:rPr/>
      </w:pPr>
      <w:r>
        <w:rPr/>
        <w:t>16 bytes (128 bits) sugeridos:</w:t>
      </w:r>
    </w:p>
    <w:p>
      <w:pPr>
        <w:pStyle w:val="ListBullet"/>
        <w:numPr>
          <w:ilvl w:val="0"/>
          <w:numId w:val="1"/>
        </w:numPr>
        <w:rPr/>
      </w:pPr>
      <w:r>
        <w:rPr/>
        <w:t>0–3: paletas de cores (corpo, barriga, olhos, padrão)</w:t>
      </w:r>
    </w:p>
    <w:p>
      <w:pPr>
        <w:pStyle w:val="ListBullet"/>
        <w:numPr>
          <w:ilvl w:val="0"/>
          <w:numId w:val="1"/>
        </w:numPr>
        <w:rPr/>
      </w:pPr>
      <w:r>
        <w:rPr/>
        <w:t>4–7: padrões (tipo, densidade, escala, forma especial)</w:t>
      </w:r>
    </w:p>
    <w:p>
      <w:pPr>
        <w:pStyle w:val="ListBullet"/>
        <w:numPr>
          <w:ilvl w:val="0"/>
          <w:numId w:val="1"/>
        </w:numPr>
        <w:rPr/>
      </w:pPr>
      <w:r>
        <w:rPr/>
        <w:t>8–9: flags (rarezas visuais, brilho, contorno)</w:t>
      </w:r>
    </w:p>
    <w:p>
      <w:pPr>
        <w:pStyle w:val="ListBullet"/>
        <w:numPr>
          <w:ilvl w:val="0"/>
          <w:numId w:val="1"/>
        </w:numPr>
        <w:rPr/>
      </w:pPr>
      <w:r>
        <w:rPr/>
        <w:t>10–11: seed para distribuição de manchas</w:t>
      </w:r>
    </w:p>
    <w:p>
      <w:pPr>
        <w:pStyle w:val="ListBullet"/>
        <w:numPr>
          <w:ilvl w:val="0"/>
          <w:numId w:val="1"/>
        </w:numPr>
        <w:rPr/>
      </w:pPr>
      <w:r>
        <w:rPr/>
        <w:t>12–13: reserva/mutações</w:t>
      </w:r>
    </w:p>
    <w:p>
      <w:pPr>
        <w:pStyle w:val="ListBullet"/>
        <w:numPr>
          <w:ilvl w:val="0"/>
          <w:numId w:val="1"/>
        </w:numPr>
        <w:rPr/>
      </w:pPr>
      <w:r>
        <w:rPr/>
        <w:t>14–15: versão/checksum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0–3: paletas de cores (corpo, barriga, olhos, padrão)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4–7: padrões (tipo, densidade, escala, forma especial)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8–9: flags (rarezas visuais, brilho, contorno)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10–11: seed para distribuição de manchas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12–13: reserva/mutações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14–15: versão/checksum</w:t>
      </w:r>
    </w:p>
    <w:p>
      <w:pPr>
        <w:pStyle w:val="ListBullet"/>
        <w:numPr>
          <w:ilvl w:val="0"/>
          <w:numId w:val="1"/>
        </w:numPr>
        <w:rPr/>
      </w:pPr>
      <w:r>
        <w:rPr/>
        <w:t>0–3: paletas de cores (corpo, barriga, olhos, padrão)</w:t>
      </w:r>
    </w:p>
    <w:p>
      <w:pPr>
        <w:pStyle w:val="ListBullet"/>
        <w:numPr>
          <w:ilvl w:val="0"/>
          <w:numId w:val="1"/>
        </w:numPr>
        <w:rPr/>
      </w:pPr>
      <w:r>
        <w:rPr/>
        <w:t>4–7: padrões (tipo, densidade, escala, forma especial)</w:t>
      </w:r>
    </w:p>
    <w:p>
      <w:pPr>
        <w:pStyle w:val="ListBullet"/>
        <w:numPr>
          <w:ilvl w:val="0"/>
          <w:numId w:val="1"/>
        </w:numPr>
        <w:rPr/>
      </w:pPr>
      <w:r>
        <w:rPr/>
        <w:t>8–9: flags (rarezas visuais, brilho, contorno)</w:t>
      </w:r>
    </w:p>
    <w:p>
      <w:pPr>
        <w:pStyle w:val="ListBullet"/>
        <w:numPr>
          <w:ilvl w:val="0"/>
          <w:numId w:val="1"/>
        </w:numPr>
        <w:rPr/>
      </w:pPr>
      <w:r>
        <w:rPr/>
        <w:t>10–11: seed para distribuição de manchas</w:t>
      </w:r>
    </w:p>
    <w:p>
      <w:pPr>
        <w:pStyle w:val="ListBullet"/>
        <w:numPr>
          <w:ilvl w:val="0"/>
          <w:numId w:val="1"/>
        </w:numPr>
        <w:rPr/>
      </w:pPr>
      <w:r>
        <w:rPr/>
        <w:t>12–13: reserva/mutações</w:t>
      </w:r>
    </w:p>
    <w:p>
      <w:pPr>
        <w:pStyle w:val="ListBullet"/>
        <w:numPr>
          <w:ilvl w:val="0"/>
          <w:numId w:val="1"/>
        </w:numPr>
        <w:rPr/>
      </w:pPr>
      <w:r>
        <w:rPr/>
        <w:t>14–15: versão/checksum</w:t>
      </w:r>
    </w:p>
    <w:p>
      <w:pPr>
        <w:pStyle w:val="Heading3"/>
        <w:rPr/>
      </w:pPr>
      <w:r>
        <w:rPr/>
        <w:t>6.3 Mapeamento de paletas (exemplo)</w:t>
      </w:r>
    </w:p>
    <w:p>
      <w:pPr>
        <w:pStyle w:val="ListBullet"/>
        <w:numPr>
          <w:ilvl w:val="0"/>
          <w:numId w:val="1"/>
        </w:numPr>
        <w:rPr/>
      </w:pPr>
      <w:r>
        <w:rPr/>
        <w:t>Corpo: [#5BC489, #3FAE6F, #2C8E59]</w:t>
      </w:r>
    </w:p>
    <w:p>
      <w:pPr>
        <w:pStyle w:val="ListBullet"/>
        <w:numPr>
          <w:ilvl w:val="0"/>
          <w:numId w:val="1"/>
        </w:numPr>
        <w:rPr/>
      </w:pPr>
      <w:r>
        <w:rPr/>
        <w:t>Barriga: [#F2E6C9, #EBD9B0]</w:t>
      </w:r>
    </w:p>
    <w:p>
      <w:pPr>
        <w:pStyle w:val="ListBullet"/>
        <w:numPr>
          <w:ilvl w:val="0"/>
          <w:numId w:val="1"/>
        </w:numPr>
        <w:rPr/>
      </w:pPr>
      <w:r>
        <w:rPr/>
        <w:t>Olhos: [#222222, #FFFFFF]</w:t>
      </w:r>
    </w:p>
    <w:p>
      <w:pPr>
        <w:pStyle w:val="ListBullet"/>
        <w:numPr>
          <w:ilvl w:val="0"/>
          <w:numId w:val="1"/>
        </w:numPr>
        <w:rPr/>
      </w:pPr>
      <w:r>
        <w:rPr/>
        <w:t>Padrões: [#2A664A, #6AD9A8, #FFD166]</w:t>
      </w:r>
    </w:p>
    <w:p>
      <w:pPr>
        <w:pStyle w:val="Heading3"/>
        <w:rPr/>
      </w:pPr>
      <w:r>
        <w:rPr/>
        <w:t>6.4 Template SVG base (com variáveis)</w:t>
      </w:r>
    </w:p>
    <w:p>
      <w:pPr>
        <w:pStyle w:val="Normal"/>
        <w:rPr/>
      </w:pPr>
      <w:r>
        <w:rPr/>
        <w:t>&lt;svg xmlns="http://www.w3.org/2000/svg" width="512" height="512"&gt;</w:t>
      </w:r>
    </w:p>
    <w:p>
      <w:pPr>
        <w:pStyle w:val="Normal"/>
        <w:rPr/>
      </w:pPr>
      <w:r>
        <w:rPr/>
        <w:t xml:space="preserve">  </w:t>
      </w:r>
      <w:r>
        <w:rPr/>
        <w:t>&lt;style&gt;</w:t>
      </w:r>
    </w:p>
    <w:p>
      <w:pPr>
        <w:pStyle w:val="Normal"/>
        <w:rPr/>
      </w:pPr>
      <w:r>
        <w:rPr/>
        <w:t xml:space="preserve">    </w:t>
      </w:r>
      <w:r>
        <w:rPr/>
        <w:t>.body { fill: {{c_body}}; }</w:t>
      </w:r>
    </w:p>
    <w:p>
      <w:pPr>
        <w:pStyle w:val="Normal"/>
        <w:rPr/>
      </w:pPr>
      <w:r>
        <w:rPr/>
        <w:t xml:space="preserve">    </w:t>
      </w:r>
      <w:r>
        <w:rPr/>
        <w:t>.belly { fill: {{c_belly}}; }</w:t>
      </w:r>
    </w:p>
    <w:p>
      <w:pPr>
        <w:pStyle w:val="Normal"/>
        <w:rPr/>
      </w:pPr>
      <w:r>
        <w:rPr/>
        <w:t xml:space="preserve">    </w:t>
      </w:r>
      <w:r>
        <w:rPr/>
        <w:t>.outline { stroke: #132A13; stroke-width: 6; fill: none; }</w:t>
      </w:r>
    </w:p>
    <w:p>
      <w:pPr>
        <w:pStyle w:val="Normal"/>
        <w:rPr/>
      </w:pPr>
      <w:r>
        <w:rPr/>
        <w:t xml:space="preserve">    </w:t>
      </w:r>
      <w:r>
        <w:rPr/>
        <w:t>.eye { fill: {{c_eye}}; }</w:t>
      </w:r>
    </w:p>
    <w:p>
      <w:pPr>
        <w:pStyle w:val="Normal"/>
        <w:rPr/>
      </w:pPr>
      <w:r>
        <w:rPr/>
        <w:t xml:space="preserve">    </w:t>
      </w:r>
      <w:r>
        <w:rPr/>
        <w:t>.cheek { fill: {{c_cheek}}; opacity: .6; }</w:t>
      </w:r>
    </w:p>
    <w:p>
      <w:pPr>
        <w:pStyle w:val="Normal"/>
        <w:rPr/>
      </w:pPr>
      <w:r>
        <w:rPr/>
        <w:t xml:space="preserve">    </w:t>
      </w:r>
      <w:r>
        <w:rPr/>
        <w:t>.pattern { fill: {{c_pattern}}; opacity: {{o_pattern}}; }</w:t>
      </w:r>
    </w:p>
    <w:p>
      <w:pPr>
        <w:pStyle w:val="Normal"/>
        <w:rPr/>
      </w:pPr>
      <w:r>
        <w:rPr/>
        <w:t xml:space="preserve">  </w:t>
      </w:r>
      <w:r>
        <w:rPr/>
        <w:t>&lt;/style&gt;</w:t>
      </w:r>
    </w:p>
    <w:p>
      <w:pPr>
        <w:pStyle w:val="Normal"/>
        <w:rPr/>
      </w:pPr>
      <w:r>
        <w:rPr/>
        <w:t xml:space="preserve">  </w:t>
      </w:r>
      <w:r>
        <w:rPr/>
        <w:t>&lt;g id="frog"&gt;</w:t>
      </w:r>
    </w:p>
    <w:p>
      <w:pPr>
        <w:pStyle w:val="Normal"/>
        <w:rPr/>
      </w:pPr>
      <w:r>
        <w:rPr/>
        <w:t xml:space="preserve">    </w:t>
      </w:r>
      <w:r>
        <w:rPr/>
        <w:t>&lt;ellipse class="body" cx="256" cy="300" rx="170" ry="140"/&gt;</w:t>
      </w:r>
    </w:p>
    <w:p>
      <w:pPr>
        <w:pStyle w:val="Normal"/>
        <w:rPr/>
      </w:pPr>
      <w:r>
        <w:rPr/>
        <w:t xml:space="preserve">    </w:t>
      </w:r>
      <w:r>
        <w:rPr/>
        <w:t>&lt;ellipse class="belly" cx="256" cy="330" rx="120" ry="90"/&gt;</w:t>
      </w:r>
    </w:p>
    <w:p>
      <w:pPr>
        <w:pStyle w:val="Normal"/>
        <w:rPr/>
      </w:pPr>
      <w:r>
        <w:rPr/>
        <w:t xml:space="preserve">    </w:t>
      </w:r>
      <w:r>
        <w:rPr/>
        <w:t>&lt;circle class="eye" cx="190" cy="210" r="25"/&gt;</w:t>
      </w:r>
    </w:p>
    <w:p>
      <w:pPr>
        <w:pStyle w:val="Normal"/>
        <w:rPr/>
      </w:pPr>
      <w:r>
        <w:rPr/>
        <w:t xml:space="preserve">    </w:t>
      </w:r>
      <w:r>
        <w:rPr/>
        <w:t>&lt;circle class="eye" cx="322" cy="210" r="25"/&gt;</w:t>
      </w:r>
    </w:p>
    <w:p>
      <w:pPr>
        <w:pStyle w:val="Normal"/>
        <w:rPr/>
      </w:pPr>
      <w:r>
        <w:rPr/>
        <w:t xml:space="preserve">    </w:t>
      </w:r>
      <w:r>
        <w:rPr/>
        <w:t>&lt;circle class="cheek" cx="200" cy="340" r="18"/&gt;</w:t>
      </w:r>
    </w:p>
    <w:p>
      <w:pPr>
        <w:pStyle w:val="Normal"/>
        <w:rPr/>
      </w:pPr>
      <w:r>
        <w:rPr/>
        <w:t xml:space="preserve">    </w:t>
      </w:r>
      <w:r>
        <w:rPr/>
        <w:t>&lt;circle class="cheek" cx="312" cy="340" r="18"/&gt;</w:t>
      </w:r>
    </w:p>
    <w:p>
      <w:pPr>
        <w:pStyle w:val="Normal"/>
        <w:rPr/>
      </w:pPr>
      <w:r>
        <w:rPr/>
        <w:t xml:space="preserve">    </w:t>
      </w:r>
      <w:r>
        <w:rPr/>
        <w:t>&lt;!-- Padrões simples --&gt;</w:t>
      </w:r>
    </w:p>
    <w:p>
      <w:pPr>
        <w:pStyle w:val="Normal"/>
        <w:rPr/>
      </w:pPr>
      <w:r>
        <w:rPr/>
        <w:t xml:space="preserve">    </w:t>
      </w:r>
      <w:r>
        <w:rPr/>
        <w:t>&lt;circle class="pattern" cx="220" cy="270" r="18"/&gt;</w:t>
      </w:r>
    </w:p>
    <w:p>
      <w:pPr>
        <w:pStyle w:val="Normal"/>
        <w:rPr/>
      </w:pPr>
      <w:r>
        <w:rPr/>
        <w:t xml:space="preserve">    </w:t>
      </w:r>
      <w:r>
        <w:rPr/>
        <w:t>&lt;circle class="pattern" cx="290" cy="250" r="14"/&gt;</w:t>
      </w:r>
    </w:p>
    <w:p>
      <w:pPr>
        <w:pStyle w:val="Normal"/>
        <w:rPr/>
      </w:pPr>
      <w:r>
        <w:rPr/>
        <w:t xml:space="preserve">    </w:t>
      </w:r>
      <w:r>
        <w:rPr/>
        <w:t>&lt;!-- Contorno principal --&gt;</w:t>
      </w:r>
    </w:p>
    <w:p>
      <w:pPr>
        <w:pStyle w:val="Normal"/>
        <w:rPr/>
      </w:pPr>
      <w:r>
        <w:rPr/>
        <w:t xml:space="preserve">    </w:t>
      </w:r>
      <w:r>
        <w:rPr/>
        <w:t>&lt;ellipse class="outline" cx="256" cy="300" rx="170" ry="140"/&gt;</w:t>
      </w:r>
    </w:p>
    <w:p>
      <w:pPr>
        <w:pStyle w:val="Normal"/>
        <w:rPr/>
      </w:pPr>
      <w:r>
        <w:rPr/>
        <w:t xml:space="preserve">  </w:t>
      </w:r>
      <w:r>
        <w:rPr/>
        <w:t>&lt;/g&gt;</w:t>
      </w:r>
    </w:p>
    <w:p>
      <w:pPr>
        <w:pStyle w:val="Normal"/>
        <w:rPr/>
      </w:pPr>
      <w:r>
        <w:rPr/>
        <w:t xml:space="preserve">  </w:t>
      </w:r>
      <w:r>
        <w:rPr/>
        <w:t>&lt;!-- Slot de equipamento costas --&gt;</w:t>
      </w:r>
    </w:p>
    <w:p>
      <w:pPr>
        <w:pStyle w:val="Normal"/>
        <w:rPr/>
      </w:pPr>
      <w:r>
        <w:rPr/>
        <w:t xml:space="preserve">  </w:t>
      </w:r>
      <w:r>
        <w:rPr/>
        <w:t>&lt;g id="equip_back"&gt;</w:t>
      </w:r>
    </w:p>
    <w:p>
      <w:pPr>
        <w:pStyle w:val="Normal"/>
        <w:rPr/>
      </w:pPr>
      <w:r>
        <w:rPr/>
        <w:t xml:space="preserve">    </w:t>
      </w:r>
      <w:r>
        <w:rPr/>
        <w:t>{{svg_back}}</w:t>
      </w:r>
    </w:p>
    <w:p>
      <w:pPr>
        <w:pStyle w:val="Normal"/>
        <w:rPr/>
      </w:pPr>
      <w:r>
        <w:rPr/>
        <w:t xml:space="preserve">  </w:t>
      </w:r>
      <w:r>
        <w:rPr/>
        <w:t>&lt;/g&gt;</w:t>
      </w:r>
    </w:p>
    <w:p>
      <w:pPr>
        <w:pStyle w:val="Normal"/>
        <w:rPr/>
      </w:pPr>
      <w:r>
        <w:rPr/>
        <w:t xml:space="preserve">  </w:t>
      </w:r>
      <w:r>
        <w:rPr/>
        <w:t>&lt;!-- Slot de equipamento pescoço --&gt;</w:t>
      </w:r>
    </w:p>
    <w:p>
      <w:pPr>
        <w:pStyle w:val="Normal"/>
        <w:rPr/>
      </w:pPr>
      <w:r>
        <w:rPr/>
        <w:t xml:space="preserve">  </w:t>
      </w:r>
      <w:r>
        <w:rPr/>
        <w:t>&lt;g id="equip_neck"&gt;</w:t>
      </w:r>
    </w:p>
    <w:p>
      <w:pPr>
        <w:pStyle w:val="Normal"/>
        <w:rPr/>
      </w:pPr>
      <w:r>
        <w:rPr/>
        <w:t xml:space="preserve">    </w:t>
      </w:r>
      <w:r>
        <w:rPr/>
        <w:t>{{svg_neck}}</w:t>
      </w:r>
    </w:p>
    <w:p>
      <w:pPr>
        <w:pStyle w:val="Normal"/>
        <w:rPr/>
      </w:pPr>
      <w:r>
        <w:rPr/>
        <w:t xml:space="preserve">  </w:t>
      </w:r>
      <w:r>
        <w:rPr/>
        <w:t>&lt;/g&gt;</w:t>
      </w:r>
    </w:p>
    <w:p>
      <w:pPr>
        <w:pStyle w:val="Normal"/>
        <w:rPr/>
      </w:pPr>
      <w:r>
        <w:rPr/>
        <w:t>&lt;/svg&gt;</w:t>
      </w:r>
    </w:p>
    <w:p>
      <w:pPr>
        <w:pStyle w:val="ListBullet"/>
        <w:numPr>
          <w:ilvl w:val="0"/>
          <w:numId w:val="1"/>
        </w:numPr>
        <w:rPr/>
      </w:pPr>
      <w:r>
        <w:rPr/>
        <w:t>Substitua placeholders via servidor (ex.: Mustache) ou gere on-chain compondo strings.</w:t>
      </w:r>
    </w:p>
    <w:p>
      <w:pPr>
        <w:pStyle w:val="Heading3"/>
        <w:rPr/>
      </w:pPr>
      <w:r>
        <w:rPr/>
        <w:t>6.5 Geração on-chain (opcional)</w:t>
      </w:r>
    </w:p>
    <w:p>
      <w:pPr>
        <w:pStyle w:val="ListBullet"/>
        <w:numPr>
          <w:ilvl w:val="0"/>
          <w:numId w:val="1"/>
        </w:numPr>
        <w:rPr/>
      </w:pPr>
      <w:r>
        <w:rPr/>
        <w:t>Armazenar o genoma no token e renderizar SVG dentro de tokenURI:</w:t>
      </w:r>
    </w:p>
    <w:p>
      <w:pPr>
        <w:pStyle w:val="ListBullet"/>
        <w:numPr>
          <w:ilvl w:val="0"/>
          <w:numId w:val="1"/>
        </w:numPr>
        <w:rPr/>
      </w:pPr>
      <w:r>
        <w:rPr/>
        <w:t>Retorno de data:application/json;base64 com o campo image como data:image/svg+xml;base64,...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Retorno de data:application/json;base64 com o campo image como data:image/svg+xml;base64,...</w:t>
      </w:r>
    </w:p>
    <w:p>
      <w:pPr>
        <w:pStyle w:val="ListBullet"/>
        <w:numPr>
          <w:ilvl w:val="0"/>
          <w:numId w:val="1"/>
        </w:numPr>
        <w:rPr/>
      </w:pPr>
      <w:r>
        <w:rPr/>
        <w:t>Retorno de data:application/json;base64 com o campo image como data:image/svg+xml;base64,...</w:t>
      </w:r>
    </w:p>
    <w:p>
      <w:pPr>
        <w:pStyle w:val="ListBullet"/>
        <w:numPr>
          <w:ilvl w:val="0"/>
          <w:numId w:val="1"/>
        </w:numPr>
        <w:rPr/>
      </w:pPr>
      <w:r>
        <w:rPr/>
        <w:t>Custo de gás aumenta; considere armazenar apenas parâmetros e usar servidor confiável para a imagem.</w:t>
      </w:r>
    </w:p>
    <w:p>
      <w:pPr>
        <w:pStyle w:val="Heading2"/>
        <w:rPr/>
      </w:pPr>
      <w:r>
        <w:rPr/>
        <w:t>7. Planilhas e exportações (CSV prontos)</w:t>
      </w:r>
    </w:p>
    <w:p>
      <w:pPr>
        <w:pStyle w:val="Heading3"/>
        <w:rPr/>
      </w:pPr>
      <w:r>
        <w:rPr/>
        <w:t>7.1 Hunts (CSV)</w:t>
      </w:r>
    </w:p>
    <w:p>
      <w:pPr>
        <w:pStyle w:val="Normal"/>
        <w:rPr/>
      </w:pPr>
      <w:r>
        <w:rPr/>
        <w:t>Código</w:t>
      </w:r>
    </w:p>
    <w:p>
      <w:pPr>
        <w:pStyle w:val="Normal"/>
        <w:rPr/>
      </w:pPr>
      <w:r>
        <w:rPr/>
        <w:t>hunt_id,level_min,level_max,phase,monster,qty,xp_each,drop_primary,drop_p_chance,drop_secondary,drop_s_chance</w:t>
      </w:r>
    </w:p>
    <w:p>
      <w:pPr>
        <w:pStyle w:val="Normal"/>
        <w:rPr/>
      </w:pPr>
      <w:r>
        <w:rPr/>
        <w:t>H1,1,3,1,Formiga,2,1,Comida Crua Comum,0.8,Materiais Comuns,0.2</w:t>
      </w:r>
    </w:p>
    <w:p>
      <w:pPr>
        <w:pStyle w:val="Normal"/>
        <w:rPr/>
      </w:pPr>
      <w:r>
        <w:rPr/>
        <w:t>H1,1,3,2,Formiga,2,1,Comida Crua Comum,0.8,Materiais Comuns,0.2</w:t>
      </w:r>
    </w:p>
    <w:p>
      <w:pPr>
        <w:pStyle w:val="Normal"/>
        <w:rPr/>
      </w:pPr>
      <w:r>
        <w:rPr/>
        <w:t>H1,1,3,2,Formiga do Bundão,1,2,Materiais Comuns,0.6,Consumível Comum,0.4</w:t>
      </w:r>
    </w:p>
    <w:p>
      <w:pPr>
        <w:pStyle w:val="Normal"/>
        <w:rPr/>
      </w:pPr>
      <w:r>
        <w:rPr/>
        <w:t>H1,1,3,3,Rainha Formiga,1,5,Blueprint Comum,0.2,Materiais Raros,0.8</w:t>
      </w:r>
    </w:p>
    <w:p>
      <w:pPr>
        <w:pStyle w:val="Heading3"/>
        <w:rPr/>
      </w:pPr>
      <w:r>
        <w:rPr/>
        <w:t>7.2 Drops por tier (CSV)</w:t>
      </w:r>
    </w:p>
    <w:p>
      <w:pPr>
        <w:pStyle w:val="Normal"/>
        <w:rPr/>
      </w:pPr>
      <w:r>
        <w:rPr/>
        <w:t>Código</w:t>
      </w:r>
    </w:p>
    <w:p>
      <w:pPr>
        <w:pStyle w:val="Normal"/>
        <w:rPr/>
      </w:pPr>
      <w:r>
        <w:rPr/>
        <w:t>tier,blueprint,consumivel_raro,consumivel_comum,materiais_raros,materiais_comuns,equip_comum</w:t>
      </w:r>
    </w:p>
    <w:p>
      <w:pPr>
        <w:pStyle w:val="Normal"/>
        <w:rPr/>
      </w:pPr>
      <w:r>
        <w:rPr/>
        <w:t>1,0.05,0.10,0.35,0.10,0.35,0.05</w:t>
      </w:r>
    </w:p>
    <w:p>
      <w:pPr>
        <w:pStyle w:val="Normal"/>
        <w:rPr/>
      </w:pPr>
      <w:r>
        <w:rPr/>
        <w:t>2,0.08,0.12,0.30,0.15,0.30,0.05</w:t>
      </w:r>
    </w:p>
    <w:p>
      <w:pPr>
        <w:pStyle w:val="Normal"/>
        <w:rPr/>
      </w:pPr>
      <w:r>
        <w:rPr/>
        <w:t>3,0.12,0.15,0.25,0.20,0.25,0.03</w:t>
      </w:r>
    </w:p>
    <w:p>
      <w:pPr>
        <w:pStyle w:val="Normal"/>
        <w:rPr/>
      </w:pPr>
      <w:r>
        <w:rPr/>
        <w:t>4,0.15,0.18,0.20,0.25,0.20,0.02</w:t>
      </w:r>
    </w:p>
    <w:p>
      <w:pPr>
        <w:pStyle w:val="Heading3"/>
        <w:rPr/>
      </w:pPr>
      <w:r>
        <w:rPr/>
        <w:t>7.3 Consumíveis (CSV)</w:t>
      </w:r>
    </w:p>
    <w:p>
      <w:pPr>
        <w:pStyle w:val="Normal"/>
        <w:rPr/>
      </w:pPr>
      <w:r>
        <w:rPr/>
        <w:t>Código</w:t>
      </w:r>
    </w:p>
    <w:p>
      <w:pPr>
        <w:pStyle w:val="Normal"/>
        <w:rPr/>
      </w:pPr>
      <w:r>
        <w:rPr/>
        <w:t>item,efeito,raridade,origem,cooldown</w:t>
      </w:r>
    </w:p>
    <w:p>
      <w:pPr>
        <w:pStyle w:val="Normal"/>
        <w:rPr/>
      </w:pPr>
      <w:r>
        <w:rPr/>
        <w:t>Pocao Cura Comum,+30% Vida,Comum,Predadores/Craft,600</w:t>
      </w:r>
    </w:p>
    <w:p>
      <w:pPr>
        <w:pStyle w:val="Normal"/>
        <w:rPr/>
      </w:pPr>
      <w:r>
        <w:rPr/>
        <w:t>Pocao Cura Rara,Vida total + DEF 5min,Raro,Chefes,600</w:t>
      </w:r>
    </w:p>
    <w:p>
      <w:pPr>
        <w:pStyle w:val="Normal"/>
        <w:rPr/>
      </w:pPr>
      <w:r>
        <w:rPr/>
        <w:t>Energetico Natural,+20% Energia,Comum,Craft,600</w:t>
      </w:r>
    </w:p>
    <w:p>
      <w:pPr>
        <w:pStyle w:val="Normal"/>
        <w:rPr/>
      </w:pPr>
      <w:r>
        <w:rPr/>
        <w:t>Tonico Energia Raro,+50% Energia + VEL 3min,Raro,Chefes/Eventos,600</w:t>
      </w:r>
    </w:p>
    <w:p>
      <w:pPr>
        <w:pStyle w:val="Normal"/>
        <w:rPr/>
      </w:pPr>
      <w:r>
        <w:rPr/>
        <w:t>Kit Medico Completo,Vida total + 50% Energia,Epico,Evento,3600</w:t>
      </w:r>
    </w:p>
    <w:p>
      <w:pPr>
        <w:pStyle w:val="Heading2"/>
        <w:rPr/>
      </w:pPr>
      <w:r>
        <w:rPr/>
        <w:t>8. Checklists e próximos passos</w:t>
      </w:r>
    </w:p>
    <w:p>
      <w:pPr>
        <w:pStyle w:val="Heading3"/>
        <w:rPr/>
      </w:pPr>
      <w:r>
        <w:rPr/>
        <w:t>8.1 Balanceamento</w:t>
      </w:r>
    </w:p>
    <w:p>
      <w:pPr>
        <w:pStyle w:val="ListBullet"/>
        <w:numPr>
          <w:ilvl w:val="0"/>
          <w:numId w:val="1"/>
        </w:numPr>
        <w:rPr/>
      </w:pPr>
      <w:r>
        <w:rPr/>
        <w:t>[ ] Validar metas de tempo por nível com simulação (runs/hora).</w:t>
      </w:r>
    </w:p>
    <w:p>
      <w:pPr>
        <w:pStyle w:val="ListBullet"/>
        <w:numPr>
          <w:ilvl w:val="0"/>
          <w:numId w:val="1"/>
        </w:numPr>
        <w:rPr/>
      </w:pPr>
      <w:r>
        <w:rPr/>
        <w:t>[ ] Ajustar r_E, r_F, r_V e r_{V+} conforme telemetria.</w:t>
      </w:r>
    </w:p>
    <w:p>
      <w:pPr>
        <w:pStyle w:val="ListBullet"/>
        <w:numPr>
          <w:ilvl w:val="0"/>
          <w:numId w:val="1"/>
        </w:numPr>
        <w:rPr/>
      </w:pPr>
      <w:r>
        <w:rPr/>
        <w:t>[ ] Revisar caps ATK/DEF/VEL e impacto de equipamentos.</w:t>
      </w:r>
    </w:p>
    <w:p>
      <w:pPr>
        <w:pStyle w:val="Heading3"/>
        <w:rPr/>
      </w:pPr>
      <w:r>
        <w:rPr/>
        <w:t>8.2 Conteúdo</w:t>
      </w:r>
    </w:p>
    <w:p>
      <w:pPr>
        <w:pStyle w:val="ListBullet"/>
        <w:numPr>
          <w:ilvl w:val="0"/>
          <w:numId w:val="1"/>
        </w:numPr>
        <w:rPr/>
      </w:pPr>
      <w:r>
        <w:rPr/>
        <w:t>[ ] Expandir Hunts H1–H20 para H50, mantendo tiers e diversidade.</w:t>
      </w:r>
    </w:p>
    <w:p>
      <w:pPr>
        <w:pStyle w:val="ListBullet"/>
        <w:numPr>
          <w:ilvl w:val="0"/>
          <w:numId w:val="1"/>
        </w:numPr>
        <w:rPr/>
      </w:pPr>
      <w:r>
        <w:rPr/>
        <w:t>[ ] Completar banco de blueprints e receitas épicas/lendárias.</w:t>
      </w:r>
    </w:p>
    <w:p>
      <w:pPr>
        <w:pStyle w:val="ListBullet"/>
        <w:numPr>
          <w:ilvl w:val="0"/>
          <w:numId w:val="1"/>
        </w:numPr>
        <w:rPr/>
      </w:pPr>
      <w:r>
        <w:rPr/>
        <w:t>[ ] Definir paletas adicionais e variações de padrões.</w:t>
      </w:r>
    </w:p>
    <w:p>
      <w:pPr>
        <w:pStyle w:val="Heading3"/>
        <w:rPr/>
      </w:pPr>
      <w:r>
        <w:rPr/>
        <w:t>8.3 Blockchain</w:t>
      </w:r>
    </w:p>
    <w:p>
      <w:pPr>
        <w:pStyle w:val="ListBullet"/>
        <w:numPr>
          <w:ilvl w:val="0"/>
          <w:numId w:val="1"/>
        </w:numPr>
        <w:rPr/>
      </w:pPr>
      <w:r>
        <w:rPr/>
        <w:t>[ ] Escolher rede (Polygon/Base) e configurar contratos.</w:t>
      </w:r>
    </w:p>
    <w:p>
      <w:pPr>
        <w:pStyle w:val="ListBullet"/>
        <w:numPr>
          <w:ilvl w:val="0"/>
          <w:numId w:val="1"/>
        </w:numPr>
        <w:rPr/>
      </w:pPr>
      <w:r>
        <w:rPr/>
        <w:t>[ ] Integrar VRF para breeding e loot épico.</w:t>
      </w:r>
    </w:p>
    <w:p>
      <w:pPr>
        <w:pStyle w:val="ListBullet"/>
        <w:numPr>
          <w:ilvl w:val="0"/>
          <w:numId w:val="1"/>
        </w:numPr>
        <w:rPr/>
      </w:pPr>
      <w:r>
        <w:rPr/>
        <w:t>[ ] Implementar royalties (EIP-2981) e freeze de metadata quando necessário.</w:t>
      </w:r>
    </w:p>
    <w:p>
      <w:pPr>
        <w:pStyle w:val="Heading3"/>
        <w:rPr/>
      </w:pPr>
      <w:r>
        <w:rPr/>
        <w:t>8.4 Cliente/Servidor</w:t>
      </w:r>
    </w:p>
    <w:p>
      <w:pPr>
        <w:pStyle w:val="ListBullet"/>
        <w:numPr>
          <w:ilvl w:val="0"/>
          <w:numId w:val="1"/>
        </w:numPr>
        <w:rPr/>
      </w:pPr>
      <w:r>
        <w:rPr/>
        <w:t>[ ] Implementar render dinâmica de SVG (server) e cache.</w:t>
      </w:r>
    </w:p>
    <w:p>
      <w:pPr>
        <w:pStyle w:val="ListBullet"/>
        <w:numPr>
          <w:ilvl w:val="0"/>
          <w:numId w:val="1"/>
        </w:numPr>
        <w:rPr/>
      </w:pPr>
      <w:r>
        <w:rPr/>
        <w:t>[ ] Autoridade de jogo (anti-cheat) para energia/fome/XP.</w:t>
      </w:r>
    </w:p>
    <w:p>
      <w:pPr>
        <w:pStyle w:val="ListBullet"/>
        <w:numPr>
          <w:ilvl w:val="0"/>
          <w:numId w:val="1"/>
        </w:numPr>
        <w:rPr/>
      </w:pPr>
      <w:r>
        <w:rPr/>
        <w:t>[ ] Telemetria: taxa de vitória, itens/hora, burn rate.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🌍 </w:t>
      </w:r>
      <w:r>
        <w:rPr/>
        <w:t>Lore — A História do Mundo dos Sapos</w:t>
      </w:r>
    </w:p>
    <w:p>
      <w:pPr>
        <w:pStyle w:val="Normal"/>
        <w:rPr/>
      </w:pPr>
      <w:r>
        <w:rPr/>
        <w:t>Muito antes de qualquer jogador cruzar as águas e pântanos deste mundo, havia apenas A Lagoa Eterna — uma nascente de águas cristalinas no coração de um bosque que tocava todos os biomas. Dela surgiram os Primeiros Sapos, guardiões elementais que moldaram a terra, o clima e a fauna à sua volta.</w:t>
      </w:r>
    </w:p>
    <w:p>
      <w:pPr>
        <w:pStyle w:val="Normal"/>
        <w:rPr/>
      </w:pPr>
      <w:r>
        <w:rPr/>
        <w:t>Com o tempo, esses guardiões espalharam-se e geraram linhagens adaptadas a cada ambiente: desertos secos, picos gelados, vulcões ativos, florestas sombrias. Cada linhagem desenvolveu cores, padrões e habilidades únicas para sobreviver.</w:t>
      </w:r>
    </w:p>
    <w:p>
      <w:pPr>
        <w:pStyle w:val="Normal"/>
        <w:rPr/>
      </w:pPr>
      <w:r>
        <w:rPr/>
        <w:t>Mas algo mudou: A Sombra do Nevoeiro — um fenômeno misterioso que começou a corromper habitats, mutar criaturas e espalhar instabilidade. O papel dos jogadores é simples e grandioso: explorar, defender e restaurar equilíbrio, fortalecendo seus sapos através de caçadas, alianças e descobertas.</w:t>
      </w:r>
    </w:p>
    <w:p>
      <w:pPr>
        <w:pStyle w:val="Heading2"/>
        <w:rPr/>
      </w:pPr>
      <w:r>
        <w:rPr/>
        <w:t xml:space="preserve">🗺 </w:t>
      </w:r>
      <w:r>
        <w:rPr/>
        <w:t>Mapa-Múndi — Regiões e Biomas</w:t>
      </w:r>
    </w:p>
    <w:p>
      <w:pPr>
        <w:pStyle w:val="ListBullet"/>
        <w:numPr>
          <w:ilvl w:val="0"/>
          <w:numId w:val="1"/>
        </w:numPr>
        <w:rPr/>
      </w:pPr>
      <w:r>
        <w:rPr/>
        <w:t>Lagoa Eterna (Zona Inicial)</w:t>
      </w:r>
    </w:p>
    <w:p>
      <w:pPr>
        <w:pStyle w:val="ListBullet"/>
        <w:numPr>
          <w:ilvl w:val="0"/>
          <w:numId w:val="1"/>
        </w:numPr>
        <w:rPr/>
      </w:pPr>
      <w:r>
        <w:rPr/>
        <w:t>Local seguro e ponto de partida dos jogadores.</w:t>
      </w:r>
    </w:p>
    <w:p>
      <w:pPr>
        <w:pStyle w:val="ListBullet"/>
        <w:numPr>
          <w:ilvl w:val="0"/>
          <w:numId w:val="1"/>
        </w:numPr>
        <w:rPr/>
      </w:pPr>
      <w:r>
        <w:rPr/>
        <w:t>Acesso ao Plaza, Mercado e áreas de treino.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Local seguro e ponto de partida dos jogadores.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Acesso ao Plaza, Mercado e áreas de treino.</w:t>
      </w:r>
    </w:p>
    <w:p>
      <w:pPr>
        <w:pStyle w:val="ListBullet"/>
        <w:numPr>
          <w:ilvl w:val="0"/>
          <w:numId w:val="1"/>
        </w:numPr>
        <w:rPr/>
      </w:pPr>
      <w:r>
        <w:rPr/>
        <w:t>Local seguro e ponto de partida dos jogadores.</w:t>
      </w:r>
    </w:p>
    <w:p>
      <w:pPr>
        <w:pStyle w:val="ListBullet"/>
        <w:numPr>
          <w:ilvl w:val="0"/>
          <w:numId w:val="1"/>
        </w:numPr>
        <w:rPr/>
      </w:pPr>
      <w:r>
        <w:rPr/>
        <w:t>Acesso ao Plaza, Mercado e áreas de treino.</w:t>
      </w:r>
    </w:p>
    <w:p>
      <w:pPr>
        <w:pStyle w:val="ListBullet"/>
        <w:numPr>
          <w:ilvl w:val="0"/>
          <w:numId w:val="1"/>
        </w:numPr>
        <w:rPr/>
      </w:pPr>
      <w:r>
        <w:rPr/>
        <w:t>Campos Verdejantes</w:t>
      </w:r>
    </w:p>
    <w:p>
      <w:pPr>
        <w:pStyle w:val="ListBullet"/>
        <w:numPr>
          <w:ilvl w:val="0"/>
          <w:numId w:val="1"/>
        </w:numPr>
        <w:rPr/>
      </w:pPr>
      <w:r>
        <w:rPr/>
        <w:t>Primeiro bioma de Hunts fáceis.</w:t>
      </w:r>
    </w:p>
    <w:p>
      <w:pPr>
        <w:pStyle w:val="ListBullet"/>
        <w:numPr>
          <w:ilvl w:val="0"/>
          <w:numId w:val="1"/>
        </w:numPr>
        <w:rPr/>
      </w:pPr>
      <w:r>
        <w:rPr/>
        <w:t>Presas simples como formigas e insetos.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Primeiro bioma de Hunts fáceis.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Presas simples como formigas e insetos.</w:t>
      </w:r>
    </w:p>
    <w:p>
      <w:pPr>
        <w:pStyle w:val="ListBullet"/>
        <w:numPr>
          <w:ilvl w:val="0"/>
          <w:numId w:val="1"/>
        </w:numPr>
        <w:rPr/>
      </w:pPr>
      <w:r>
        <w:rPr/>
        <w:t>Primeiro bioma de Hunts fáceis.</w:t>
      </w:r>
    </w:p>
    <w:p>
      <w:pPr>
        <w:pStyle w:val="ListBullet"/>
        <w:numPr>
          <w:ilvl w:val="0"/>
          <w:numId w:val="1"/>
        </w:numPr>
        <w:rPr/>
      </w:pPr>
      <w:r>
        <w:rPr/>
        <w:t>Presas simples como formigas e insetos.</w:t>
      </w:r>
    </w:p>
    <w:p>
      <w:pPr>
        <w:pStyle w:val="ListBullet"/>
        <w:numPr>
          <w:ilvl w:val="0"/>
          <w:numId w:val="1"/>
        </w:numPr>
        <w:rPr/>
      </w:pPr>
      <w:r>
        <w:rPr/>
        <w:t>Lago dos Girinos</w:t>
      </w:r>
    </w:p>
    <w:p>
      <w:pPr>
        <w:pStyle w:val="ListBullet"/>
        <w:numPr>
          <w:ilvl w:val="0"/>
          <w:numId w:val="1"/>
        </w:numPr>
        <w:rPr/>
      </w:pPr>
      <w:r>
        <w:rPr/>
        <w:t>Zona aquática com criaturas jovens e rápidas.</w:t>
      </w:r>
    </w:p>
    <w:p>
      <w:pPr>
        <w:pStyle w:val="ListBullet"/>
        <w:numPr>
          <w:ilvl w:val="0"/>
          <w:numId w:val="1"/>
        </w:numPr>
        <w:rPr/>
      </w:pPr>
      <w:r>
        <w:rPr/>
        <w:t>Fonte inicial de comida aquática e consumíveis de energia.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Zona aquática com criaturas jovens e rápidas.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Fonte inicial de comida aquática e consumíveis de energia.</w:t>
      </w:r>
    </w:p>
    <w:p>
      <w:pPr>
        <w:pStyle w:val="ListBullet"/>
        <w:numPr>
          <w:ilvl w:val="0"/>
          <w:numId w:val="1"/>
        </w:numPr>
        <w:rPr/>
      </w:pPr>
      <w:r>
        <w:rPr/>
        <w:t>Zona aquática com criaturas jovens e rápidas.</w:t>
      </w:r>
    </w:p>
    <w:p>
      <w:pPr>
        <w:pStyle w:val="ListBullet"/>
        <w:numPr>
          <w:ilvl w:val="0"/>
          <w:numId w:val="1"/>
        </w:numPr>
        <w:rPr/>
      </w:pPr>
      <w:r>
        <w:rPr/>
        <w:t>Fonte inicial de comida aquática e consumíveis de energia.</w:t>
      </w:r>
    </w:p>
    <w:p>
      <w:pPr>
        <w:pStyle w:val="ListBullet"/>
        <w:numPr>
          <w:ilvl w:val="0"/>
          <w:numId w:val="1"/>
        </w:numPr>
        <w:rPr/>
      </w:pPr>
      <w:r>
        <w:rPr/>
        <w:t>Pântano Nebuloso</w:t>
      </w:r>
    </w:p>
    <w:p>
      <w:pPr>
        <w:pStyle w:val="ListBullet"/>
        <w:numPr>
          <w:ilvl w:val="0"/>
          <w:numId w:val="1"/>
        </w:numPr>
        <w:rPr/>
      </w:pPr>
      <w:r>
        <w:rPr/>
        <w:t>Ambientes úmidos, visão reduzida.</w:t>
      </w:r>
    </w:p>
    <w:p>
      <w:pPr>
        <w:pStyle w:val="ListBullet"/>
        <w:numPr>
          <w:ilvl w:val="0"/>
          <w:numId w:val="1"/>
        </w:numPr>
        <w:rPr/>
      </w:pPr>
      <w:r>
        <w:rPr/>
        <w:t>Predadores perigosos, loot mais valioso.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Ambientes úmidos, visão reduzida.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Predadores perigosos, loot mais valioso.</w:t>
      </w:r>
    </w:p>
    <w:p>
      <w:pPr>
        <w:pStyle w:val="ListBullet"/>
        <w:numPr>
          <w:ilvl w:val="0"/>
          <w:numId w:val="1"/>
        </w:numPr>
        <w:rPr/>
      </w:pPr>
      <w:r>
        <w:rPr/>
        <w:t>Ambientes úmidos, visão reduzida.</w:t>
      </w:r>
    </w:p>
    <w:p>
      <w:pPr>
        <w:pStyle w:val="ListBullet"/>
        <w:numPr>
          <w:ilvl w:val="0"/>
          <w:numId w:val="1"/>
        </w:numPr>
        <w:rPr/>
      </w:pPr>
      <w:r>
        <w:rPr/>
        <w:t>Predadores perigosos, loot mais valioso.</w:t>
      </w:r>
    </w:p>
    <w:p>
      <w:pPr>
        <w:pStyle w:val="ListBullet"/>
        <w:numPr>
          <w:ilvl w:val="0"/>
          <w:numId w:val="1"/>
        </w:numPr>
        <w:rPr/>
      </w:pPr>
      <w:r>
        <w:rPr/>
        <w:t>Floresta Sombria</w:t>
      </w:r>
    </w:p>
    <w:p>
      <w:pPr>
        <w:pStyle w:val="ListBullet"/>
        <w:numPr>
          <w:ilvl w:val="0"/>
          <w:numId w:val="1"/>
        </w:numPr>
        <w:rPr/>
      </w:pPr>
      <w:r>
        <w:rPr/>
        <w:t>Cobertura densa, ideal para encontros PvP opt-in.</w:t>
      </w:r>
    </w:p>
    <w:p>
      <w:pPr>
        <w:pStyle w:val="ListBullet"/>
        <w:numPr>
          <w:ilvl w:val="0"/>
          <w:numId w:val="1"/>
        </w:numPr>
        <w:rPr/>
      </w:pPr>
      <w:r>
        <w:rPr/>
        <w:t>Monstros voadores e terrestres se alternam.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Cobertura densa, ideal para encontros PvP opt-in.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Monstros voadores e terrestres se alternam.</w:t>
      </w:r>
    </w:p>
    <w:p>
      <w:pPr>
        <w:pStyle w:val="ListBullet"/>
        <w:numPr>
          <w:ilvl w:val="0"/>
          <w:numId w:val="1"/>
        </w:numPr>
        <w:rPr/>
      </w:pPr>
      <w:r>
        <w:rPr/>
        <w:t>Cobertura densa, ideal para encontros PvP opt-in.</w:t>
      </w:r>
    </w:p>
    <w:p>
      <w:pPr>
        <w:pStyle w:val="ListBullet"/>
        <w:numPr>
          <w:ilvl w:val="0"/>
          <w:numId w:val="1"/>
        </w:numPr>
        <w:rPr/>
      </w:pPr>
      <w:r>
        <w:rPr/>
        <w:t>Monstros voadores e terrestres se alternam.</w:t>
      </w:r>
    </w:p>
    <w:p>
      <w:pPr>
        <w:pStyle w:val="ListBullet"/>
        <w:numPr>
          <w:ilvl w:val="0"/>
          <w:numId w:val="1"/>
        </w:numPr>
        <w:rPr/>
      </w:pPr>
      <w:r>
        <w:rPr/>
        <w:t>Montanha Rochosa / Cavernas de Cristal</w:t>
      </w:r>
    </w:p>
    <w:p>
      <w:pPr>
        <w:pStyle w:val="ListBullet"/>
        <w:numPr>
          <w:ilvl w:val="0"/>
          <w:numId w:val="1"/>
        </w:numPr>
        <w:rPr/>
      </w:pPr>
      <w:r>
        <w:rPr/>
        <w:t>Hunts de média/alta dificuldade, loot de craft avançado.</w:t>
      </w:r>
    </w:p>
    <w:p>
      <w:pPr>
        <w:pStyle w:val="ListBullet"/>
        <w:numPr>
          <w:ilvl w:val="0"/>
          <w:numId w:val="1"/>
        </w:numPr>
        <w:rPr/>
      </w:pPr>
      <w:r>
        <w:rPr/>
        <w:t>Presença de chefes guardiões minerais.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Hunts de média/alta dificuldade, loot de craft avançado.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Presença de chefes guardiões minerais.</w:t>
      </w:r>
    </w:p>
    <w:p>
      <w:pPr>
        <w:pStyle w:val="ListBullet"/>
        <w:numPr>
          <w:ilvl w:val="0"/>
          <w:numId w:val="1"/>
        </w:numPr>
        <w:rPr/>
      </w:pPr>
      <w:r>
        <w:rPr/>
        <w:t>Hunts de média/alta dificuldade, loot de craft avançado.</w:t>
      </w:r>
    </w:p>
    <w:p>
      <w:pPr>
        <w:pStyle w:val="ListBullet"/>
        <w:numPr>
          <w:ilvl w:val="0"/>
          <w:numId w:val="1"/>
        </w:numPr>
        <w:rPr/>
      </w:pPr>
      <w:r>
        <w:rPr/>
        <w:t>Presença de chefes guardiões minerais.</w:t>
      </w:r>
    </w:p>
    <w:p>
      <w:pPr>
        <w:pStyle w:val="ListBullet"/>
        <w:numPr>
          <w:ilvl w:val="0"/>
          <w:numId w:val="1"/>
        </w:numPr>
        <w:rPr/>
      </w:pPr>
      <w:r>
        <w:rPr/>
        <w:t>Desertos e Desertos Negros</w:t>
      </w:r>
    </w:p>
    <w:p>
      <w:pPr>
        <w:pStyle w:val="ListBullet"/>
        <w:numPr>
          <w:ilvl w:val="0"/>
          <w:numId w:val="1"/>
        </w:numPr>
        <w:rPr/>
      </w:pPr>
      <w:r>
        <w:rPr/>
        <w:t>Ambientes extremos, fome e sede mais rápidas.</w:t>
      </w:r>
    </w:p>
    <w:p>
      <w:pPr>
        <w:pStyle w:val="ListBullet"/>
        <w:numPr>
          <w:ilvl w:val="0"/>
          <w:numId w:val="1"/>
        </w:numPr>
        <w:rPr/>
      </w:pPr>
      <w:r>
        <w:rPr/>
        <w:t>Loot raro de pedras e minerais especiais.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Ambientes extremos, fome e sede mais rápidas.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Loot raro de pedras e minerais especiais.</w:t>
      </w:r>
    </w:p>
    <w:p>
      <w:pPr>
        <w:pStyle w:val="ListBullet"/>
        <w:numPr>
          <w:ilvl w:val="0"/>
          <w:numId w:val="1"/>
        </w:numPr>
        <w:rPr/>
      </w:pPr>
      <w:r>
        <w:rPr/>
        <w:t>Ambientes extremos, fome e sede mais rápidas.</w:t>
      </w:r>
    </w:p>
    <w:p>
      <w:pPr>
        <w:pStyle w:val="ListBullet"/>
        <w:numPr>
          <w:ilvl w:val="0"/>
          <w:numId w:val="1"/>
        </w:numPr>
        <w:rPr/>
      </w:pPr>
      <w:r>
        <w:rPr/>
        <w:t>Loot raro de pedras e minerais especiais.</w:t>
      </w:r>
    </w:p>
    <w:p>
      <w:pPr>
        <w:pStyle w:val="ListBullet"/>
        <w:numPr>
          <w:ilvl w:val="0"/>
          <w:numId w:val="1"/>
        </w:numPr>
        <w:rPr/>
      </w:pPr>
      <w:r>
        <w:rPr/>
        <w:t>Vulcão Ativo</w:t>
      </w:r>
    </w:p>
    <w:p>
      <w:pPr>
        <w:pStyle w:val="ListBullet"/>
        <w:numPr>
          <w:ilvl w:val="0"/>
          <w:numId w:val="1"/>
        </w:numPr>
        <w:rPr/>
      </w:pPr>
      <w:r>
        <w:rPr/>
        <w:t>Áreas de risco elevado; inimigos de fogo.</w:t>
      </w:r>
    </w:p>
    <w:p>
      <w:pPr>
        <w:pStyle w:val="ListBullet"/>
        <w:numPr>
          <w:ilvl w:val="0"/>
          <w:numId w:val="1"/>
        </w:numPr>
        <w:rPr/>
      </w:pPr>
      <w:r>
        <w:rPr/>
        <w:t>Fonte de materiais de lava para crafting lendário.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Áreas de risco elevado; inimigos de fogo.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Fonte de materiais de lava para crafting lendário.</w:t>
      </w:r>
    </w:p>
    <w:p>
      <w:pPr>
        <w:pStyle w:val="ListBullet"/>
        <w:numPr>
          <w:ilvl w:val="0"/>
          <w:numId w:val="1"/>
        </w:numPr>
        <w:rPr/>
      </w:pPr>
      <w:r>
        <w:rPr/>
        <w:t>Áreas de risco elevado; inimigos de fogo.</w:t>
      </w:r>
    </w:p>
    <w:p>
      <w:pPr>
        <w:pStyle w:val="ListBullet"/>
        <w:numPr>
          <w:ilvl w:val="0"/>
          <w:numId w:val="1"/>
        </w:numPr>
        <w:rPr/>
      </w:pPr>
      <w:r>
        <w:rPr/>
        <w:t>Fonte de materiais de lava para crafting lendário.</w:t>
      </w:r>
    </w:p>
    <w:p>
      <w:pPr>
        <w:pStyle w:val="ListBullet"/>
        <w:numPr>
          <w:ilvl w:val="0"/>
          <w:numId w:val="1"/>
        </w:numPr>
        <w:rPr/>
      </w:pPr>
      <w:r>
        <w:rPr/>
        <w:t>Penhascos Ventosos / Congelados</w:t>
      </w:r>
    </w:p>
    <w:p>
      <w:pPr>
        <w:pStyle w:val="ListBullet"/>
        <w:numPr>
          <w:ilvl w:val="0"/>
          <w:numId w:val="1"/>
        </w:numPr>
        <w:rPr/>
      </w:pPr>
      <w:r>
        <w:rPr/>
        <w:t>Desafios verticais, monstros aéreos e raros.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Desafios verticais, monstros aéreos e raros.</w:t>
      </w:r>
    </w:p>
    <w:p>
      <w:pPr>
        <w:pStyle w:val="ListBullet"/>
        <w:numPr>
          <w:ilvl w:val="0"/>
          <w:numId w:val="1"/>
        </w:numPr>
        <w:rPr/>
      </w:pPr>
      <w:r>
        <w:rPr/>
        <w:t>Desafios verticais, monstros aéreos e raros.</w:t>
      </w:r>
    </w:p>
    <w:p>
      <w:pPr>
        <w:pStyle w:val="ListBullet"/>
        <w:numPr>
          <w:ilvl w:val="0"/>
          <w:numId w:val="1"/>
        </w:numPr>
        <w:rPr/>
      </w:pPr>
      <w:r>
        <w:rPr/>
        <w:t>Selvas e Florestas Antigas</w:t>
      </w:r>
    </w:p>
    <w:p>
      <w:pPr>
        <w:pStyle w:val="ListBullet"/>
        <w:numPr>
          <w:ilvl w:val="0"/>
          <w:numId w:val="1"/>
        </w:numPr>
        <w:rPr/>
      </w:pPr>
      <w:r>
        <w:rPr/>
        <w:t>Biomas densos, inimigos ágeis e eventos ricos.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Biomas densos, inimigos ágeis e eventos ricos.</w:t>
      </w:r>
    </w:p>
    <w:p>
      <w:pPr>
        <w:pStyle w:val="ListBullet"/>
        <w:numPr>
          <w:ilvl w:val="0"/>
          <w:numId w:val="1"/>
        </w:numPr>
        <w:rPr/>
      </w:pPr>
      <w:r>
        <w:rPr/>
        <w:t>Biomas densos, inimigos ágeis e eventos ricos.</w:t>
      </w:r>
    </w:p>
    <w:p>
      <w:pPr>
        <w:pStyle w:val="ListBullet"/>
        <w:numPr>
          <w:ilvl w:val="0"/>
          <w:numId w:val="1"/>
        </w:numPr>
        <w:rPr/>
      </w:pPr>
      <w:r>
        <w:rPr/>
        <w:t>Campos Congelados / Geleiras</w:t>
      </w:r>
    </w:p>
    <w:p>
      <w:pPr>
        <w:pStyle w:val="ListBullet"/>
        <w:numPr>
          <w:ilvl w:val="0"/>
          <w:numId w:val="1"/>
        </w:numPr>
        <w:rPr/>
      </w:pPr>
      <w:r>
        <w:rPr/>
        <w:t>Hunts de frio intenso; recursos raros para equipamentos térmicos.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Hunts de frio intenso; recursos raros para equipamentos térmicos.</w:t>
      </w:r>
    </w:p>
    <w:p>
      <w:pPr>
        <w:pStyle w:val="ListBullet"/>
        <w:numPr>
          <w:ilvl w:val="0"/>
          <w:numId w:val="1"/>
        </w:numPr>
        <w:rPr/>
      </w:pPr>
      <w:r>
        <w:rPr/>
        <w:t>Hunts de frio intenso; recursos raros para equipamentos térmicos.</w:t>
      </w:r>
    </w:p>
    <w:p>
      <w:pPr>
        <w:pStyle w:val="ListBullet"/>
        <w:numPr>
          <w:ilvl w:val="0"/>
          <w:numId w:val="1"/>
        </w:numPr>
        <w:rPr/>
      </w:pPr>
      <w:r>
        <w:rPr/>
        <w:t>Ruínas Afundadas / Catedral Submersa</w:t>
      </w:r>
    </w:p>
    <w:p>
      <w:pPr>
        <w:pStyle w:val="ListBullet"/>
        <w:numPr>
          <w:ilvl w:val="0"/>
          <w:numId w:val="1"/>
        </w:numPr>
        <w:rPr/>
      </w:pPr>
      <w:r>
        <w:rPr/>
        <w:t>Ambientes subaquáticos de alta dificuldade.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Ambientes subaquáticos de alta dificuldade.</w:t>
      </w:r>
    </w:p>
    <w:p>
      <w:pPr>
        <w:pStyle w:val="ListBullet"/>
        <w:numPr>
          <w:ilvl w:val="0"/>
          <w:numId w:val="1"/>
        </w:numPr>
        <w:rPr/>
      </w:pPr>
      <w:r>
        <w:rPr/>
        <w:t>Ambientes subaquáticos de alta dificuldade.</w:t>
      </w:r>
    </w:p>
    <w:p>
      <w:pPr>
        <w:pStyle w:val="ListBullet"/>
        <w:numPr>
          <w:ilvl w:val="0"/>
          <w:numId w:val="1"/>
        </w:numPr>
        <w:rPr/>
      </w:pPr>
      <w:r>
        <w:rPr/>
        <w:t>Vale do Crepúsculo</w:t>
      </w:r>
    </w:p>
    <w:p>
      <w:pPr>
        <w:pStyle w:val="ListBullet"/>
        <w:numPr>
          <w:ilvl w:val="0"/>
          <w:numId w:val="1"/>
        </w:numPr>
        <w:rPr/>
      </w:pPr>
      <w:r>
        <w:rPr/>
        <w:t>Cenário crepuscular, inimigos únicos.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Cenário crepuscular, inimigos únicos.</w:t>
      </w:r>
    </w:p>
    <w:p>
      <w:pPr>
        <w:pStyle w:val="ListBullet"/>
        <w:numPr>
          <w:ilvl w:val="0"/>
          <w:numId w:val="1"/>
        </w:numPr>
        <w:rPr/>
      </w:pPr>
      <w:r>
        <w:rPr/>
        <w:t>Cenário crepuscular, inimigos únicos.</w:t>
      </w:r>
    </w:p>
    <w:p>
      <w:pPr>
        <w:pStyle w:val="ListBullet"/>
        <w:numPr>
          <w:ilvl w:val="0"/>
          <w:numId w:val="1"/>
        </w:numPr>
        <w:rPr/>
      </w:pPr>
      <w:r>
        <w:rPr/>
        <w:t>Trono dos Ancestrais (Zona Final)</w:t>
      </w:r>
    </w:p>
    <w:p>
      <w:pPr>
        <w:pStyle w:val="ListBullet"/>
        <w:numPr>
          <w:ilvl w:val="0"/>
          <w:numId w:val="1"/>
        </w:numPr>
        <w:rPr/>
      </w:pPr>
      <w:r>
        <w:rPr/>
        <w:t>O covil do Rei Ancestral, chefe supremo.</w:t>
      </w:r>
    </w:p>
    <w:p>
      <w:pPr>
        <w:pStyle w:val="ListBullet"/>
        <w:numPr>
          <w:ilvl w:val="0"/>
          <w:numId w:val="1"/>
        </w:numPr>
        <w:rPr/>
      </w:pPr>
      <w:r>
        <w:rPr/>
        <w:t>Eventos finais e loot lendário.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 covil do Rei Ancestral, chefe supremo.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Eventos finais e loot lendário.</w:t>
      </w:r>
    </w:p>
    <w:p>
      <w:pPr>
        <w:pStyle w:val="ListBullet"/>
        <w:numPr>
          <w:ilvl w:val="0"/>
          <w:numId w:val="1"/>
        </w:numPr>
        <w:rPr/>
      </w:pPr>
      <w:r>
        <w:rPr/>
        <w:t>O covil do Rei Ancestral, chefe supremo.</w:t>
      </w:r>
    </w:p>
    <w:p>
      <w:pPr>
        <w:pStyle w:val="ListBullet"/>
        <w:numPr>
          <w:ilvl w:val="0"/>
          <w:numId w:val="1"/>
        </w:numPr>
        <w:rPr/>
      </w:pPr>
      <w:r>
        <w:rPr/>
        <w:t>Eventos finais e loot lendário.</w:t>
      </w:r>
    </w:p>
    <w:p>
      <w:pPr>
        <w:pStyle w:val="Heading2"/>
        <w:rPr/>
      </w:pPr>
      <w:r>
        <w:rPr/>
        <w:t xml:space="preserve">🔮 </w:t>
      </w:r>
      <w:r>
        <w:rPr/>
        <w:t>Facções e Personagens</w:t>
      </w:r>
    </w:p>
    <w:p>
      <w:pPr>
        <w:pStyle w:val="ListBullet"/>
        <w:numPr>
          <w:ilvl w:val="0"/>
          <w:numId w:val="1"/>
        </w:numPr>
        <w:rPr/>
      </w:pPr>
      <w:r>
        <w:rPr/>
        <w:t>Conselho dos Anuros — sábios que regem a Lagoa Eterna e orientam novos jogadores.</w:t>
      </w:r>
    </w:p>
    <w:p>
      <w:pPr>
        <w:pStyle w:val="ListBullet"/>
        <w:numPr>
          <w:ilvl w:val="0"/>
          <w:numId w:val="1"/>
        </w:numPr>
        <w:rPr/>
      </w:pPr>
      <w:r>
        <w:rPr/>
        <w:t>Os Mercadores de Casco — nômades que aparecem em eventos e vendem itens raros.</w:t>
      </w:r>
    </w:p>
    <w:p>
      <w:pPr>
        <w:pStyle w:val="ListBullet"/>
        <w:numPr>
          <w:ilvl w:val="0"/>
          <w:numId w:val="1"/>
        </w:numPr>
        <w:rPr/>
      </w:pPr>
      <w:r>
        <w:rPr/>
        <w:t>Guardas do Nevoeiro — elite de combate focada em defender biomas corrompidos.</w:t>
      </w:r>
    </w:p>
    <w:p>
      <w:pPr>
        <w:pStyle w:val="ListBullet"/>
        <w:numPr>
          <w:ilvl w:val="0"/>
          <w:numId w:val="1"/>
        </w:numPr>
        <w:rPr/>
      </w:pPr>
      <w:r>
        <w:rPr/>
        <w:t>O Rei Ancestral — última barreira, guardião corrompido que decide o destino do mundo.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🗺 </w:t>
      </w:r>
      <w:r>
        <w:rPr/>
        <w:t>Mapa Visual – Mundo dos Sapos (descrição para guia artístico)</w:t>
      </w:r>
    </w:p>
    <w:p>
      <w:pPr>
        <w:pStyle w:val="Normal"/>
        <w:rPr/>
      </w:pPr>
      <w:r>
        <w:rPr/>
        <w:t>Formato sugerido: mapa circular em estilo “storybook” visto de cima, dividido em biomas conectados por rios, trilhas e portais naturais. O centro é a Lagoa Eterna, e a partir dela, em anéis ou setores, se distribuem os biomas na ordem de progressão.</w:t>
      </w:r>
    </w:p>
    <w:p>
      <w:pPr>
        <w:pStyle w:val="Heading3"/>
        <w:rPr/>
      </w:pPr>
      <w:r>
        <w:rPr/>
        <w:t>Layout:</w:t>
      </w:r>
    </w:p>
    <w:p>
      <w:pPr>
        <w:pStyle w:val="ListBullet"/>
        <w:numPr>
          <w:ilvl w:val="0"/>
          <w:numId w:val="1"/>
        </w:numPr>
        <w:rPr/>
      </w:pPr>
      <w:r>
        <w:rPr/>
        <w:t>Centro: Lagoa Eterna (Plaza, Mercado, Conselho dos Anuros)</w:t>
      </w:r>
    </w:p>
    <w:p>
      <w:pPr>
        <w:pStyle w:val="ListBullet"/>
        <w:numPr>
          <w:ilvl w:val="0"/>
          <w:numId w:val="1"/>
        </w:numPr>
        <w:rPr/>
      </w:pPr>
      <w:r>
        <w:rPr/>
        <w:t>Norte: Campos Congelados → Penhascos Congelados → Geleira Ancestral</w:t>
      </w:r>
    </w:p>
    <w:p>
      <w:pPr>
        <w:pStyle w:val="ListBullet"/>
        <w:numPr>
          <w:ilvl w:val="0"/>
          <w:numId w:val="1"/>
        </w:numPr>
        <w:rPr/>
      </w:pPr>
      <w:r>
        <w:rPr/>
        <w:t>Sul: Selva Antiga → Vale do Crepúsculo → Trono dos Ancestrais</w:t>
      </w:r>
    </w:p>
    <w:p>
      <w:pPr>
        <w:pStyle w:val="ListBullet"/>
        <w:numPr>
          <w:ilvl w:val="0"/>
          <w:numId w:val="1"/>
        </w:numPr>
        <w:rPr/>
      </w:pPr>
      <w:r>
        <w:rPr/>
        <w:t>Leste: Pântano Nebuloso → Floresta Sombria → Montanha Rochosa → Cavernas de Cristal</w:t>
      </w:r>
    </w:p>
    <w:p>
      <w:pPr>
        <w:pStyle w:val="ListBullet"/>
        <w:numPr>
          <w:ilvl w:val="0"/>
          <w:numId w:val="1"/>
        </w:numPr>
        <w:rPr/>
      </w:pPr>
      <w:r>
        <w:rPr/>
        <w:t>Oeste: Campos Verdejantes → Lago dos Girinos → Deserto Escaldante → Vulcão Ativo</w:t>
      </w:r>
    </w:p>
    <w:p>
      <w:pPr>
        <w:pStyle w:val="ListBullet"/>
        <w:numPr>
          <w:ilvl w:val="0"/>
          <w:numId w:val="1"/>
        </w:numPr>
        <w:rPr/>
      </w:pPr>
      <w:r>
        <w:rPr/>
        <w:t>Elementos de conexão:</w:t>
      </w:r>
    </w:p>
    <w:p>
      <w:pPr>
        <w:pStyle w:val="ListBullet"/>
        <w:numPr>
          <w:ilvl w:val="0"/>
          <w:numId w:val="1"/>
        </w:numPr>
        <w:rPr/>
      </w:pPr>
      <w:r>
        <w:rPr/>
        <w:t>Pontes de troncos entre zonas de floresta</w:t>
      </w:r>
    </w:p>
    <w:p>
      <w:pPr>
        <w:pStyle w:val="ListBullet"/>
        <w:numPr>
          <w:ilvl w:val="0"/>
          <w:numId w:val="1"/>
        </w:numPr>
        <w:rPr/>
      </w:pPr>
      <w:r>
        <w:rPr/>
        <w:t>Gôndolas improvisadas ligando biomas aquáticos</w:t>
      </w:r>
    </w:p>
    <w:p>
      <w:pPr>
        <w:pStyle w:val="ListBullet"/>
        <w:numPr>
          <w:ilvl w:val="0"/>
          <w:numId w:val="1"/>
        </w:numPr>
        <w:rPr/>
      </w:pPr>
      <w:r>
        <w:rPr/>
        <w:t>Portais de pedra nas áreas de chefes lendários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Pontes de troncos entre zonas de floresta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Gôndolas improvisadas ligando biomas aquáticos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Portais de pedra nas áreas de chefes lendários</w:t>
      </w:r>
    </w:p>
    <w:p>
      <w:pPr>
        <w:pStyle w:val="ListBullet"/>
        <w:numPr>
          <w:ilvl w:val="0"/>
          <w:numId w:val="1"/>
        </w:numPr>
        <w:rPr/>
      </w:pPr>
      <w:r>
        <w:rPr/>
        <w:t>Pontes de troncos entre zonas de floresta</w:t>
      </w:r>
    </w:p>
    <w:p>
      <w:pPr>
        <w:pStyle w:val="ListBullet"/>
        <w:numPr>
          <w:ilvl w:val="0"/>
          <w:numId w:val="1"/>
        </w:numPr>
        <w:rPr/>
      </w:pPr>
      <w:r>
        <w:rPr/>
        <w:t>Gôndolas improvisadas ligando biomas aquáticos</w:t>
      </w:r>
    </w:p>
    <w:p>
      <w:pPr>
        <w:pStyle w:val="ListBullet"/>
        <w:numPr>
          <w:ilvl w:val="0"/>
          <w:numId w:val="1"/>
        </w:numPr>
        <w:rPr/>
      </w:pPr>
      <w:r>
        <w:rPr/>
        <w:t>Portais de pedra nas áreas de chefes lendários</w:t>
      </w:r>
    </w:p>
    <w:p>
      <w:pPr>
        <w:pStyle w:val="Heading2"/>
        <w:rPr/>
      </w:pPr>
      <w:r>
        <w:rPr/>
        <w:t xml:space="preserve">📜 </w:t>
      </w:r>
      <w:r>
        <w:rPr/>
        <w:t>Fichas de Facções e Personagens</w:t>
      </w:r>
    </w:p>
    <w:p>
      <w:pPr>
        <w:pStyle w:val="Heading3"/>
        <w:rPr/>
      </w:pPr>
      <w:r>
        <w:rPr/>
        <w:t>Conselho dos Anuros</w:t>
      </w:r>
    </w:p>
    <w:p>
      <w:pPr>
        <w:pStyle w:val="ListBullet"/>
        <w:numPr>
          <w:ilvl w:val="0"/>
          <w:numId w:val="1"/>
        </w:numPr>
        <w:rPr/>
      </w:pPr>
      <w:r>
        <w:rPr/>
        <w:t>Função: liderança espiritual e administrativa da Lagoa Eterna.</w:t>
      </w:r>
    </w:p>
    <w:p>
      <w:pPr>
        <w:pStyle w:val="ListBullet"/>
        <w:numPr>
          <w:ilvl w:val="0"/>
          <w:numId w:val="1"/>
        </w:numPr>
        <w:rPr/>
      </w:pPr>
      <w:r>
        <w:rPr/>
        <w:t>Visual: três sapos anciões com cores que representam os elementos primários (água, terra, vento).</w:t>
      </w:r>
    </w:p>
    <w:p>
      <w:pPr>
        <w:pStyle w:val="ListBullet"/>
        <w:numPr>
          <w:ilvl w:val="0"/>
          <w:numId w:val="1"/>
        </w:numPr>
        <w:rPr/>
      </w:pPr>
      <w:r>
        <w:rPr/>
        <w:t>Papel no jogo: NPCs de tutoriais, missões de história e validação de conquistas importantes.</w:t>
      </w:r>
    </w:p>
    <w:p>
      <w:pPr>
        <w:pStyle w:val="Heading3"/>
        <w:rPr/>
      </w:pPr>
      <w:r>
        <w:rPr/>
        <w:t>Os Mercadores de Casco</w:t>
      </w:r>
    </w:p>
    <w:p>
      <w:pPr>
        <w:pStyle w:val="ListBullet"/>
        <w:numPr>
          <w:ilvl w:val="0"/>
          <w:numId w:val="1"/>
        </w:numPr>
        <w:rPr/>
      </w:pPr>
      <w:r>
        <w:rPr/>
        <w:t>Função: comerciantes nômades que surgem em eventos aleatórios nas Hunts e no Plaza.</w:t>
      </w:r>
    </w:p>
    <w:p>
      <w:pPr>
        <w:pStyle w:val="ListBullet"/>
        <w:numPr>
          <w:ilvl w:val="0"/>
          <w:numId w:val="1"/>
        </w:numPr>
        <w:rPr/>
      </w:pPr>
      <w:r>
        <w:rPr/>
        <w:t>Visual: tartarugas antropomórficas carregando pequenas barracas nas costas.</w:t>
      </w:r>
    </w:p>
    <w:p>
      <w:pPr>
        <w:pStyle w:val="ListBullet"/>
        <w:numPr>
          <w:ilvl w:val="0"/>
          <w:numId w:val="1"/>
        </w:numPr>
        <w:rPr/>
      </w:pPr>
      <w:r>
        <w:rPr/>
        <w:t>Papel no jogo: venda de itens raros, consumíveis especiais, cosméticos.</w:t>
      </w:r>
    </w:p>
    <w:p>
      <w:pPr>
        <w:pStyle w:val="Heading3"/>
        <w:rPr/>
      </w:pPr>
      <w:r>
        <w:rPr/>
        <w:t>Guardas do Nevoeiro</w:t>
      </w:r>
    </w:p>
    <w:p>
      <w:pPr>
        <w:pStyle w:val="ListBullet"/>
        <w:numPr>
          <w:ilvl w:val="0"/>
          <w:numId w:val="1"/>
        </w:numPr>
        <w:rPr/>
      </w:pPr>
      <w:r>
        <w:rPr/>
        <w:t>Função: defensores das fronteiras dos biomas corrompidos.</w:t>
      </w:r>
    </w:p>
    <w:p>
      <w:pPr>
        <w:pStyle w:val="ListBullet"/>
        <w:numPr>
          <w:ilvl w:val="0"/>
          <w:numId w:val="1"/>
        </w:numPr>
        <w:rPr/>
      </w:pPr>
      <w:r>
        <w:rPr/>
        <w:t>Visual: sapos equipados com armaduras leves, adornos tribais e marcas de guerra.</w:t>
      </w:r>
    </w:p>
    <w:p>
      <w:pPr>
        <w:pStyle w:val="ListBullet"/>
        <w:numPr>
          <w:ilvl w:val="0"/>
          <w:numId w:val="1"/>
        </w:numPr>
        <w:rPr/>
      </w:pPr>
      <w:r>
        <w:rPr/>
        <w:t>Papel no jogo: dão missões de combate e “limpeza” de áreas críticas.</w:t>
      </w:r>
    </w:p>
    <w:p>
      <w:pPr>
        <w:pStyle w:val="Heading3"/>
        <w:rPr/>
      </w:pPr>
      <w:r>
        <w:rPr/>
        <w:t>Rei Ancestral</w:t>
      </w:r>
    </w:p>
    <w:p>
      <w:pPr>
        <w:pStyle w:val="ListBullet"/>
        <w:numPr>
          <w:ilvl w:val="0"/>
          <w:numId w:val="1"/>
        </w:numPr>
        <w:rPr/>
      </w:pPr>
      <w:r>
        <w:rPr/>
        <w:t>Função: chefe final, líder original corrompido pela Sombra do Nevoeiro.</w:t>
      </w:r>
    </w:p>
    <w:p>
      <w:pPr>
        <w:pStyle w:val="ListBullet"/>
        <w:numPr>
          <w:ilvl w:val="0"/>
          <w:numId w:val="1"/>
        </w:numPr>
        <w:rPr/>
      </w:pPr>
      <w:r>
        <w:rPr/>
        <w:t>Visual: sapo colossal com armadura orgânica, olhos brilhantes e padrões distorcidos.</w:t>
      </w:r>
    </w:p>
    <w:p>
      <w:pPr>
        <w:pStyle w:val="ListBullet"/>
        <w:numPr>
          <w:ilvl w:val="0"/>
          <w:numId w:val="1"/>
        </w:numPr>
        <w:rPr/>
      </w:pPr>
      <w:r>
        <w:rPr/>
        <w:t>Papel no jogo: missão final de história, dropa loot lendário e itens únicos.</w:t>
      </w:r>
    </w:p>
    <w:p>
      <w:pPr>
        <w:pStyle w:val="Heading2"/>
        <w:rPr/>
      </w:pPr>
      <w:r>
        <w:rPr/>
        <w:t xml:space="preserve">🎯 </w:t>
      </w:r>
      <w:r>
        <w:rPr/>
        <w:t>Sugestão de Estilo de Arte para o Mapa</w:t>
      </w:r>
    </w:p>
    <w:p>
      <w:pPr>
        <w:pStyle w:val="ListBullet"/>
        <w:numPr>
          <w:ilvl w:val="0"/>
          <w:numId w:val="1"/>
        </w:numPr>
        <w:rPr/>
      </w:pPr>
      <w:r>
        <w:rPr/>
        <w:t>Cores: vivas, saturadas, com transições suaves entre biomas.</w:t>
      </w:r>
    </w:p>
    <w:p>
      <w:pPr>
        <w:pStyle w:val="ListBullet"/>
        <w:numPr>
          <w:ilvl w:val="0"/>
          <w:numId w:val="1"/>
        </w:numPr>
        <w:rPr/>
      </w:pPr>
      <w:r>
        <w:rPr/>
        <w:t>Detalhes: incluir miniaturas dos chefes nas áreas-chave.</w:t>
      </w:r>
    </w:p>
    <w:p>
      <w:pPr>
        <w:pStyle w:val="ListBullet"/>
        <w:numPr>
          <w:ilvl w:val="0"/>
          <w:numId w:val="1"/>
        </w:numPr>
        <w:rPr/>
      </w:pPr>
      <w:r>
        <w:rPr/>
        <w:t>Tipografia: letras orgânicas, com curvas inspiradas em juncos e plantas aquáticas.</w:t>
      </w:r>
    </w:p>
    <w:p>
      <w:pPr>
        <w:pStyle w:val="ListBullet"/>
        <w:numPr>
          <w:ilvl w:val="0"/>
          <w:numId w:val="1"/>
        </w:numPr>
        <w:rPr/>
      </w:pPr>
      <w:r>
        <w:rPr/>
        <w:t>Escala: suficiente para identificar rotas e áreas, mas com estilo ilustrado, não topográfico.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🎭 </w:t>
      </w:r>
      <w:r>
        <w:rPr/>
        <w:t>Capítulo de Abertura — “O Chamado da Lagoa”</w:t>
      </w:r>
    </w:p>
    <w:p>
      <w:pPr>
        <w:pStyle w:val="Normal"/>
        <w:rPr/>
      </w:pPr>
      <w:r>
        <w:rPr/>
        <w:t>Cena 1 — Chegada</w:t>
      </w:r>
    </w:p>
    <w:p>
      <w:pPr>
        <w:pStyle w:val="ListBullet"/>
        <w:numPr>
          <w:ilvl w:val="0"/>
          <w:numId w:val="1"/>
        </w:numPr>
        <w:rPr/>
      </w:pPr>
      <w:r>
        <w:rPr/>
        <w:t>Tela abre com uma vista aérea da Lagoa Eterna sob o sol nascente.</w:t>
      </w:r>
    </w:p>
    <w:p>
      <w:pPr>
        <w:pStyle w:val="ListBullet"/>
        <w:numPr>
          <w:ilvl w:val="0"/>
          <w:numId w:val="1"/>
        </w:numPr>
        <w:rPr/>
      </w:pPr>
      <w:r>
        <w:rPr/>
        <w:t>Música suave de cordas e sons de água.</w:t>
      </w:r>
    </w:p>
    <w:p>
      <w:pPr>
        <w:pStyle w:val="ListBullet"/>
        <w:numPr>
          <w:ilvl w:val="0"/>
          <w:numId w:val="1"/>
        </w:numPr>
        <w:rPr/>
      </w:pPr>
      <w:r>
        <w:rPr/>
        <w:t>Texto narrado:</w:t>
      </w:r>
    </w:p>
    <w:p>
      <w:pPr>
        <w:pStyle w:val="Normal"/>
        <w:rPr/>
      </w:pPr>
      <w:r>
        <w:rPr/>
        <w:t>Controle liberado: jogador movimenta seu primeiro sapo (🆓 Grátis) pelo pequeno cais.</w:t>
      </w:r>
    </w:p>
    <w:p>
      <w:pPr>
        <w:pStyle w:val="Heading3"/>
        <w:rPr/>
      </w:pPr>
      <w:r>
        <w:rPr/>
        <w:t xml:space="preserve">🐸 </w:t>
      </w:r>
      <w:r>
        <w:rPr/>
        <w:t>NPC Inicial: Ancião Verdeton</w:t>
      </w:r>
    </w:p>
    <w:p>
      <w:pPr>
        <w:pStyle w:val="ListBullet"/>
        <w:numPr>
          <w:ilvl w:val="0"/>
          <w:numId w:val="1"/>
        </w:numPr>
        <w:rPr/>
      </w:pPr>
      <w:r>
        <w:rPr/>
        <w:t>Aparência: sapo idoso, pele verde</w:t>
        <w:noBreakHyphen/>
        <w:t>musgo, cajado de bambu.</w:t>
      </w:r>
    </w:p>
    <w:p>
      <w:pPr>
        <w:pStyle w:val="ListBullet"/>
        <w:numPr>
          <w:ilvl w:val="0"/>
          <w:numId w:val="1"/>
        </w:numPr>
        <w:rPr/>
      </w:pPr>
      <w:r>
        <w:rPr/>
        <w:t>Diálogo:</w:t>
      </w:r>
    </w:p>
    <w:p>
      <w:pPr>
        <w:pStyle w:val="ListBullet"/>
        <w:numPr>
          <w:ilvl w:val="0"/>
          <w:numId w:val="1"/>
        </w:numPr>
        <w:rPr/>
      </w:pPr>
      <w:r>
        <w:rPr/>
        <w:t>Missão 1 – “Primeira Caça”</w:t>
      </w:r>
    </w:p>
    <w:p>
      <w:pPr>
        <w:pStyle w:val="ListBullet"/>
        <w:numPr>
          <w:ilvl w:val="0"/>
          <w:numId w:val="1"/>
        </w:numPr>
        <w:rPr/>
      </w:pPr>
      <w:r>
        <w:rPr/>
        <w:t>Objetivo: entrar em uma Hunt de nível 1–3 (Colônia das Formigas).</w:t>
      </w:r>
    </w:p>
    <w:p>
      <w:pPr>
        <w:pStyle w:val="ListBullet"/>
        <w:numPr>
          <w:ilvl w:val="0"/>
          <w:numId w:val="1"/>
        </w:numPr>
        <w:rPr/>
      </w:pPr>
      <w:r>
        <w:rPr/>
        <w:t>Recompensa: comida crua + 10 XP.</w:t>
      </w:r>
    </w:p>
    <w:p>
      <w:pPr>
        <w:pStyle w:val="ListBullet"/>
        <w:numPr>
          <w:ilvl w:val="0"/>
          <w:numId w:val="1"/>
        </w:numPr>
        <w:rPr/>
      </w:pPr>
      <w:r>
        <w:rPr/>
        <w:t>Tutorial de energia/fome/vida.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Objetivo: entrar em uma Hunt de nível 1–3 (Colônia das Formigas).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comida crua + 10 XP.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Tutorial de energia/fome/vida.</w:t>
      </w:r>
    </w:p>
    <w:p>
      <w:pPr>
        <w:pStyle w:val="ListBullet"/>
        <w:numPr>
          <w:ilvl w:val="0"/>
          <w:numId w:val="1"/>
        </w:numPr>
        <w:rPr/>
      </w:pPr>
      <w:r>
        <w:rPr/>
        <w:t>Objetivo: entrar em uma Hunt de nível 1–3 (Colônia das Formigas).</w:t>
      </w:r>
    </w:p>
    <w:p>
      <w:pPr>
        <w:pStyle w:val="ListBullet"/>
        <w:numPr>
          <w:ilvl w:val="0"/>
          <w:numId w:val="1"/>
        </w:numPr>
        <w:rPr/>
      </w:pPr>
      <w:r>
        <w:rPr/>
        <w:t>Recompensa: comida crua + 10 XP.</w:t>
      </w:r>
    </w:p>
    <w:p>
      <w:pPr>
        <w:pStyle w:val="ListBullet"/>
        <w:numPr>
          <w:ilvl w:val="0"/>
          <w:numId w:val="1"/>
        </w:numPr>
        <w:rPr/>
      </w:pPr>
      <w:r>
        <w:rPr/>
        <w:t>Tutorial de energia/fome/vida.</w:t>
      </w:r>
    </w:p>
    <w:p>
      <w:pPr>
        <w:pStyle w:val="Heading3"/>
        <w:rPr/>
      </w:pPr>
      <w:r>
        <w:rPr/>
        <w:t xml:space="preserve">🛶 </w:t>
      </w:r>
      <w:r>
        <w:rPr/>
        <w:t>NPC Secundário: Mestre Cinturão</w:t>
      </w:r>
    </w:p>
    <w:p>
      <w:pPr>
        <w:pStyle w:val="ListBullet"/>
        <w:numPr>
          <w:ilvl w:val="0"/>
          <w:numId w:val="1"/>
        </w:numPr>
        <w:rPr/>
      </w:pPr>
      <w:r>
        <w:rPr/>
        <w:t>Aparência: sapo de barriga dourada e faixa trançada.</w:t>
      </w:r>
    </w:p>
    <w:p>
      <w:pPr>
        <w:pStyle w:val="ListBullet"/>
        <w:numPr>
          <w:ilvl w:val="0"/>
          <w:numId w:val="1"/>
        </w:numPr>
        <w:rPr/>
      </w:pPr>
      <w:r>
        <w:rPr/>
        <w:t>Função: ensinar habilidades (skills).</w:t>
      </w:r>
    </w:p>
    <w:p>
      <w:pPr>
        <w:pStyle w:val="ListBullet"/>
        <w:numPr>
          <w:ilvl w:val="0"/>
          <w:numId w:val="1"/>
        </w:numPr>
        <w:rPr/>
      </w:pPr>
      <w:r>
        <w:rPr/>
        <w:t>Missão 2 – “Aprenda a Defender”</w:t>
      </w:r>
    </w:p>
    <w:p>
      <w:pPr>
        <w:pStyle w:val="ListBullet"/>
        <w:numPr>
          <w:ilvl w:val="0"/>
          <w:numId w:val="1"/>
        </w:numPr>
        <w:rPr/>
      </w:pPr>
      <w:r>
        <w:rPr/>
        <w:t>Objetivo: vencer uma fase usando ao menos 1 habilidade de defesa.</w:t>
      </w:r>
    </w:p>
    <w:p>
      <w:pPr>
        <w:pStyle w:val="ListBullet"/>
        <w:numPr>
          <w:ilvl w:val="0"/>
          <w:numId w:val="1"/>
        </w:numPr>
        <w:rPr/>
      </w:pPr>
      <w:r>
        <w:rPr/>
        <w:t>Recompensa: 1 poção de cura comum.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Objetivo: vencer uma fase usando ao menos 1 habilidade de defesa.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1 poção de cura comum.</w:t>
      </w:r>
    </w:p>
    <w:p>
      <w:pPr>
        <w:pStyle w:val="ListBullet"/>
        <w:numPr>
          <w:ilvl w:val="0"/>
          <w:numId w:val="1"/>
        </w:numPr>
        <w:rPr/>
      </w:pPr>
      <w:r>
        <w:rPr/>
        <w:t>Objetivo: vencer uma fase usando ao menos 1 habilidade de defesa.</w:t>
      </w:r>
    </w:p>
    <w:p>
      <w:pPr>
        <w:pStyle w:val="ListBullet"/>
        <w:numPr>
          <w:ilvl w:val="0"/>
          <w:numId w:val="1"/>
        </w:numPr>
        <w:rPr/>
      </w:pPr>
      <w:r>
        <w:rPr/>
        <w:t>Recompensa: 1 poção de cura comum.</w:t>
      </w:r>
    </w:p>
    <w:p>
      <w:pPr>
        <w:pStyle w:val="Heading3"/>
        <w:rPr/>
      </w:pPr>
      <w:r>
        <w:rPr/>
        <w:t xml:space="preserve">🐢 </w:t>
      </w:r>
      <w:r>
        <w:rPr/>
        <w:t>Evento Dinâmico: Visita dos Mercadores de Casco</w:t>
      </w:r>
    </w:p>
    <w:p>
      <w:pPr>
        <w:pStyle w:val="ListBullet"/>
        <w:numPr>
          <w:ilvl w:val="0"/>
          <w:numId w:val="1"/>
        </w:numPr>
        <w:rPr/>
      </w:pPr>
      <w:r>
        <w:rPr/>
        <w:t>Ocorre no Plaza após a Missão 1.</w:t>
      </w:r>
    </w:p>
    <w:p>
      <w:pPr>
        <w:pStyle w:val="ListBullet"/>
        <w:numPr>
          <w:ilvl w:val="0"/>
          <w:numId w:val="1"/>
        </w:numPr>
        <w:rPr/>
      </w:pPr>
      <w:r>
        <w:rPr/>
        <w:t>Diálogo:</w:t>
      </w:r>
    </w:p>
    <w:p>
      <w:pPr>
        <w:pStyle w:val="ListBullet"/>
        <w:numPr>
          <w:ilvl w:val="0"/>
          <w:numId w:val="1"/>
        </w:numPr>
        <w:rPr/>
      </w:pPr>
      <w:r>
        <w:rPr/>
        <w:t>Loja temporária: 3 itens aleatórios (1 consumível, 1 material raro, 1 cosmético não</w:t>
        <w:noBreakHyphen/>
        <w:t>NFT).</w:t>
      </w:r>
    </w:p>
    <w:p>
      <w:pPr>
        <w:pStyle w:val="Heading2"/>
        <w:rPr/>
      </w:pPr>
      <w:r>
        <w:rPr/>
        <w:t xml:space="preserve">📜 </w:t>
      </w:r>
      <w:r>
        <w:rPr/>
        <w:t>Primeiro Arco Narrativo: “Rastro do Nevoeiro”</w:t>
      </w:r>
    </w:p>
    <w:p>
      <w:pPr>
        <w:pStyle w:val="Normal"/>
        <w:rPr/>
      </w:pPr>
      <w:r>
        <w:rPr/>
        <w:t>Após concluir Hunts H1 e H2:</w:t>
      </w:r>
    </w:p>
    <w:p>
      <w:pPr>
        <w:pStyle w:val="ListBullet"/>
        <w:numPr>
          <w:ilvl w:val="0"/>
          <w:numId w:val="1"/>
        </w:numPr>
        <w:rPr/>
      </w:pPr>
      <w:r>
        <w:rPr/>
        <w:t>Cutscene breve mostra Pântano Nebuloso envolto numa névoa estranha.</w:t>
      </w:r>
    </w:p>
    <w:p>
      <w:pPr>
        <w:pStyle w:val="ListBullet"/>
        <w:numPr>
          <w:ilvl w:val="0"/>
          <w:numId w:val="1"/>
        </w:numPr>
        <w:rPr/>
      </w:pPr>
      <w:r>
        <w:rPr/>
        <w:t>Ancião Verdeton:</w:t>
      </w:r>
    </w:p>
    <w:p>
      <w:pPr>
        <w:pStyle w:val="ListBullet"/>
        <w:numPr>
          <w:ilvl w:val="0"/>
          <w:numId w:val="1"/>
        </w:numPr>
        <w:rPr/>
      </w:pPr>
      <w:r>
        <w:rPr/>
        <w:t>Missão 3 – “Patrulha do Pântano”</w:t>
      </w:r>
    </w:p>
    <w:p>
      <w:pPr>
        <w:pStyle w:val="ListBullet"/>
        <w:numPr>
          <w:ilvl w:val="0"/>
          <w:numId w:val="1"/>
        </w:numPr>
        <w:rPr/>
      </w:pPr>
      <w:r>
        <w:rPr/>
        <w:t>Objetivo: concluir H3 com pelo menos 80% de vida restante.</w:t>
      </w:r>
    </w:p>
    <w:p>
      <w:pPr>
        <w:pStyle w:val="ListBullet"/>
        <w:numPr>
          <w:ilvl w:val="0"/>
          <w:numId w:val="1"/>
        </w:numPr>
        <w:rPr/>
      </w:pPr>
      <w:r>
        <w:rPr/>
        <w:t>Recompensa: desbloqueia acesso à H4 e ao sistema de trade no Plaza.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Objetivo: concluir H3 com pelo menos 80% de vida restante.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desbloqueia acesso à H4 e ao sistema de trade no Plaza.</w:t>
      </w:r>
    </w:p>
    <w:p>
      <w:pPr>
        <w:pStyle w:val="ListBullet"/>
        <w:numPr>
          <w:ilvl w:val="0"/>
          <w:numId w:val="1"/>
        </w:numPr>
        <w:rPr/>
      </w:pPr>
      <w:r>
        <w:rPr/>
        <w:t>Objetivo: concluir H3 com pelo menos 80% de vida restante.</w:t>
      </w:r>
    </w:p>
    <w:p>
      <w:pPr>
        <w:pStyle w:val="ListBullet"/>
        <w:numPr>
          <w:ilvl w:val="0"/>
          <w:numId w:val="1"/>
        </w:numPr>
        <w:rPr/>
      </w:pPr>
      <w:r>
        <w:rPr/>
        <w:t>Recompensa: desbloqueia acesso à H4 e ao sistema de trade no Plaza.</w:t>
      </w:r>
    </w:p>
    <w:p>
      <w:pPr>
        <w:pStyle w:val="Heading2"/>
        <w:rPr/>
      </w:pPr>
      <w:r>
        <w:rPr/>
        <w:t xml:space="preserve">🗺 </w:t>
      </w:r>
      <w:r>
        <w:rPr/>
        <w:t>Gancho de Progressão</w:t>
      </w:r>
    </w:p>
    <w:p>
      <w:pPr>
        <w:pStyle w:val="Normal"/>
        <w:rPr/>
      </w:pPr>
      <w:r>
        <w:rPr/>
        <w:t>Cada facção introduz missões iniciais que:</w:t>
      </w:r>
    </w:p>
    <w:p>
      <w:pPr>
        <w:pStyle w:val="ListBullet"/>
        <w:numPr>
          <w:ilvl w:val="0"/>
          <w:numId w:val="1"/>
        </w:numPr>
        <w:rPr/>
      </w:pPr>
      <w:r>
        <w:rPr/>
        <w:t>Levam o jogador a um bioma novo.</w:t>
      </w:r>
    </w:p>
    <w:p>
      <w:pPr>
        <w:pStyle w:val="ListBullet"/>
        <w:numPr>
          <w:ilvl w:val="0"/>
          <w:numId w:val="1"/>
        </w:numPr>
        <w:rPr/>
      </w:pPr>
      <w:r>
        <w:rPr/>
        <w:t>Introduzem novas mecânicas (PvP opt</w:t>
        <w:noBreakHyphen/>
        <w:t>in, breeding, crafting avançado).</w:t>
      </w:r>
    </w:p>
    <w:p>
      <w:pPr>
        <w:pStyle w:val="ListBullet"/>
        <w:numPr>
          <w:ilvl w:val="0"/>
          <w:numId w:val="1"/>
        </w:numPr>
        <w:rPr/>
      </w:pPr>
      <w:r>
        <w:rPr/>
        <w:t>Dão recompensas que ampliam as opções (equipamentos, receitas).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📖 </w:t>
      </w:r>
      <w:r>
        <w:rPr/>
        <w:t>Roteiro Narrativo — Missões Principais</w:t>
      </w:r>
    </w:p>
    <w:p>
      <w:pPr>
        <w:pStyle w:val="Heading3"/>
        <w:rPr/>
      </w:pPr>
      <w:r>
        <w:rPr/>
        <w:t>Arco 1 – Guardião Iniciante (Nível 1–5)</w:t>
      </w:r>
    </w:p>
    <w:p>
      <w:pPr>
        <w:pStyle w:val="Normal"/>
        <w:rPr/>
      </w:pPr>
      <w:r>
        <w:rPr/>
        <w:t>Objetivo geral: aprender sobrevivência, combate básico e coleta.</w:t>
      </w:r>
    </w:p>
    <w:p>
      <w:pPr>
        <w:pStyle w:val="ListBullet"/>
        <w:numPr>
          <w:ilvl w:val="0"/>
          <w:numId w:val="1"/>
        </w:numPr>
        <w:rPr/>
      </w:pPr>
      <w:r>
        <w:rPr/>
        <w:t>O Chamado da Lagoa (tutorial)</w:t>
      </w:r>
    </w:p>
    <w:p>
      <w:pPr>
        <w:pStyle w:val="ListBullet"/>
        <w:numPr>
          <w:ilvl w:val="0"/>
          <w:numId w:val="1"/>
        </w:numPr>
        <w:rPr/>
      </w:pPr>
      <w:r>
        <w:rPr/>
        <w:t>NPC: Ancião Verdeton</w:t>
      </w:r>
    </w:p>
    <w:p>
      <w:pPr>
        <w:pStyle w:val="ListBullet"/>
        <w:numPr>
          <w:ilvl w:val="0"/>
          <w:numId w:val="1"/>
        </w:numPr>
        <w:rPr/>
      </w:pPr>
      <w:r>
        <w:rPr/>
        <w:t>Caçar na Colônia das Formigas (H1)</w:t>
      </w:r>
    </w:p>
    <w:p>
      <w:pPr>
        <w:pStyle w:val="ListBullet"/>
        <w:numPr>
          <w:ilvl w:val="0"/>
          <w:numId w:val="1"/>
        </w:numPr>
        <w:rPr/>
      </w:pPr>
      <w:r>
        <w:rPr/>
        <w:t>Recompensa: comida, 10 XP, desbloqueio crafting básico.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Ancião Verdeton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Caçar na Colônia das Formigas (H1)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comida, 10 XP, desbloqueio crafting básico.</w:t>
      </w:r>
    </w:p>
    <w:p>
      <w:pPr>
        <w:pStyle w:val="ListBullet"/>
        <w:numPr>
          <w:ilvl w:val="0"/>
          <w:numId w:val="1"/>
        </w:numPr>
        <w:rPr/>
      </w:pPr>
      <w:r>
        <w:rPr/>
        <w:t>NPC: Ancião Verdeton</w:t>
      </w:r>
    </w:p>
    <w:p>
      <w:pPr>
        <w:pStyle w:val="ListBullet"/>
        <w:numPr>
          <w:ilvl w:val="0"/>
          <w:numId w:val="1"/>
        </w:numPr>
        <w:rPr/>
      </w:pPr>
      <w:r>
        <w:rPr/>
        <w:t>Caçar na Colônia das Formigas (H1)</w:t>
      </w:r>
    </w:p>
    <w:p>
      <w:pPr>
        <w:pStyle w:val="ListBullet"/>
        <w:numPr>
          <w:ilvl w:val="0"/>
          <w:numId w:val="1"/>
        </w:numPr>
        <w:rPr/>
      </w:pPr>
      <w:r>
        <w:rPr/>
        <w:t>Recompensa: comida, 10 XP, desbloqueio crafting básico.</w:t>
      </w:r>
    </w:p>
    <w:p>
      <w:pPr>
        <w:pStyle w:val="ListBullet"/>
        <w:numPr>
          <w:ilvl w:val="0"/>
          <w:numId w:val="1"/>
        </w:numPr>
        <w:rPr/>
      </w:pPr>
      <w:r>
        <w:rPr/>
        <w:t>Primeiras Defesas</w:t>
      </w:r>
    </w:p>
    <w:p>
      <w:pPr>
        <w:pStyle w:val="ListBullet"/>
        <w:numPr>
          <w:ilvl w:val="0"/>
          <w:numId w:val="1"/>
        </w:numPr>
        <w:rPr/>
      </w:pPr>
      <w:r>
        <w:rPr/>
        <w:t>NPC: Mestre Cinturão</w:t>
      </w:r>
    </w:p>
    <w:p>
      <w:pPr>
        <w:pStyle w:val="ListBullet"/>
        <w:numPr>
          <w:ilvl w:val="0"/>
          <w:numId w:val="1"/>
        </w:numPr>
        <w:rPr/>
      </w:pPr>
      <w:r>
        <w:rPr/>
        <w:t>Usar habilidade de defesa em Hunt H2</w:t>
      </w:r>
    </w:p>
    <w:p>
      <w:pPr>
        <w:pStyle w:val="ListBullet"/>
        <w:numPr>
          <w:ilvl w:val="0"/>
          <w:numId w:val="1"/>
        </w:numPr>
        <w:rPr/>
      </w:pPr>
      <w:r>
        <w:rPr/>
        <w:t>Recompensa: poção de cura comum.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Mestre Cinturão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Usar habilidade de defesa em Hunt H2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poção de cura comum.</w:t>
      </w:r>
    </w:p>
    <w:p>
      <w:pPr>
        <w:pStyle w:val="ListBullet"/>
        <w:numPr>
          <w:ilvl w:val="0"/>
          <w:numId w:val="1"/>
        </w:numPr>
        <w:rPr/>
      </w:pPr>
      <w:r>
        <w:rPr/>
        <w:t>NPC: Mestre Cinturão</w:t>
      </w:r>
    </w:p>
    <w:p>
      <w:pPr>
        <w:pStyle w:val="ListBullet"/>
        <w:numPr>
          <w:ilvl w:val="0"/>
          <w:numId w:val="1"/>
        </w:numPr>
        <w:rPr/>
      </w:pPr>
      <w:r>
        <w:rPr/>
        <w:t>Usar habilidade de defesa em Hunt H2</w:t>
      </w:r>
    </w:p>
    <w:p>
      <w:pPr>
        <w:pStyle w:val="ListBullet"/>
        <w:numPr>
          <w:ilvl w:val="0"/>
          <w:numId w:val="1"/>
        </w:numPr>
        <w:rPr/>
      </w:pPr>
      <w:r>
        <w:rPr/>
        <w:t>Recompensa: poção de cura comum.</w:t>
      </w:r>
    </w:p>
    <w:p>
      <w:pPr>
        <w:pStyle w:val="ListBullet"/>
        <w:numPr>
          <w:ilvl w:val="0"/>
          <w:numId w:val="1"/>
        </w:numPr>
        <w:rPr/>
      </w:pPr>
      <w:r>
        <w:rPr/>
        <w:t>Encontro com os Mercadores</w:t>
      </w:r>
    </w:p>
    <w:p>
      <w:pPr>
        <w:pStyle w:val="ListBullet"/>
        <w:numPr>
          <w:ilvl w:val="0"/>
          <w:numId w:val="1"/>
        </w:numPr>
        <w:rPr/>
      </w:pPr>
      <w:r>
        <w:rPr/>
        <w:t>Evento no Plaza (Mercadores de Casco)</w:t>
      </w:r>
    </w:p>
    <w:p>
      <w:pPr>
        <w:pStyle w:val="ListBullet"/>
        <w:numPr>
          <w:ilvl w:val="0"/>
          <w:numId w:val="1"/>
        </w:numPr>
        <w:rPr/>
      </w:pPr>
      <w:r>
        <w:rPr/>
        <w:t>Comprar ou trocar por 1 consumível raro.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Evento no Plaza (Mercadores de Casco)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Comprar ou trocar por 1 consumível raro.</w:t>
      </w:r>
    </w:p>
    <w:p>
      <w:pPr>
        <w:pStyle w:val="ListBullet"/>
        <w:numPr>
          <w:ilvl w:val="0"/>
          <w:numId w:val="1"/>
        </w:numPr>
        <w:rPr/>
      </w:pPr>
      <w:r>
        <w:rPr/>
        <w:t>Evento no Plaza (Mercadores de Casco)</w:t>
      </w:r>
    </w:p>
    <w:p>
      <w:pPr>
        <w:pStyle w:val="ListBullet"/>
        <w:numPr>
          <w:ilvl w:val="0"/>
          <w:numId w:val="1"/>
        </w:numPr>
        <w:rPr/>
      </w:pPr>
      <w:r>
        <w:rPr/>
        <w:t>Comprar ou trocar por 1 consumível raro.</w:t>
      </w:r>
    </w:p>
    <w:p>
      <w:pPr>
        <w:pStyle w:val="Heading3"/>
        <w:rPr/>
      </w:pPr>
      <w:r>
        <w:rPr/>
        <w:t>Arco 2 – O Rastro do Nevoeiro (Nível 6–10)</w:t>
      </w:r>
    </w:p>
    <w:p>
      <w:pPr>
        <w:pStyle w:val="Normal"/>
        <w:rPr/>
      </w:pPr>
      <w:r>
        <w:rPr/>
        <w:t>Objetivo geral: introduzir ameaças mais perigosas e mecânica de eventos.</w:t>
      </w:r>
    </w:p>
    <w:p>
      <w:pPr>
        <w:pStyle w:val="ListBullet"/>
        <w:numPr>
          <w:ilvl w:val="0"/>
          <w:numId w:val="1"/>
        </w:numPr>
        <w:rPr/>
      </w:pPr>
      <w:r>
        <w:rPr/>
        <w:t>Patrulha do Pântano</w:t>
      </w:r>
    </w:p>
    <w:p>
      <w:pPr>
        <w:pStyle w:val="ListBullet"/>
        <w:numPr>
          <w:ilvl w:val="0"/>
          <w:numId w:val="1"/>
        </w:numPr>
        <w:rPr/>
      </w:pPr>
      <w:r>
        <w:rPr/>
        <w:t>NPC: Guarda do Nevoeiro Tarek</w:t>
      </w:r>
    </w:p>
    <w:p>
      <w:pPr>
        <w:pStyle w:val="ListBullet"/>
        <w:numPr>
          <w:ilvl w:val="0"/>
          <w:numId w:val="1"/>
        </w:numPr>
        <w:rPr/>
      </w:pPr>
      <w:r>
        <w:rPr/>
        <w:t>Concluir H3 com ≥ 80% Vida</w:t>
      </w:r>
    </w:p>
    <w:p>
      <w:pPr>
        <w:pStyle w:val="ListBullet"/>
        <w:numPr>
          <w:ilvl w:val="0"/>
          <w:numId w:val="1"/>
        </w:numPr>
        <w:rPr/>
      </w:pPr>
      <w:r>
        <w:rPr/>
        <w:t>Recompensa: desbloqueio Floresta Sombria (H4).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Guarda do Nevoeiro Tarek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Concluir H3 com ≥ 80% Vida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desbloqueio Floresta Sombria (H4).</w:t>
      </w:r>
    </w:p>
    <w:p>
      <w:pPr>
        <w:pStyle w:val="ListBullet"/>
        <w:numPr>
          <w:ilvl w:val="0"/>
          <w:numId w:val="1"/>
        </w:numPr>
        <w:rPr/>
      </w:pPr>
      <w:r>
        <w:rPr/>
        <w:t>NPC: Guarda do Nevoeiro Tarek</w:t>
      </w:r>
    </w:p>
    <w:p>
      <w:pPr>
        <w:pStyle w:val="ListBullet"/>
        <w:numPr>
          <w:ilvl w:val="0"/>
          <w:numId w:val="1"/>
        </w:numPr>
        <w:rPr/>
      </w:pPr>
      <w:r>
        <w:rPr/>
        <w:t>Concluir H3 com ≥ 80% Vida</w:t>
      </w:r>
    </w:p>
    <w:p>
      <w:pPr>
        <w:pStyle w:val="ListBullet"/>
        <w:numPr>
          <w:ilvl w:val="0"/>
          <w:numId w:val="1"/>
        </w:numPr>
        <w:rPr/>
      </w:pPr>
      <w:r>
        <w:rPr/>
        <w:t>Recompensa: desbloqueio Floresta Sombria (H4).</w:t>
      </w:r>
    </w:p>
    <w:p>
      <w:pPr>
        <w:pStyle w:val="ListBullet"/>
        <w:numPr>
          <w:ilvl w:val="0"/>
          <w:numId w:val="1"/>
        </w:numPr>
        <w:rPr/>
      </w:pPr>
      <w:r>
        <w:rPr/>
        <w:t>Ventos Inquietos</w:t>
      </w:r>
    </w:p>
    <w:p>
      <w:pPr>
        <w:pStyle w:val="ListBullet"/>
        <w:numPr>
          <w:ilvl w:val="0"/>
          <w:numId w:val="1"/>
        </w:numPr>
        <w:rPr/>
      </w:pPr>
      <w:r>
        <w:rPr/>
        <w:t>NPC: Batedora Liliana</w:t>
      </w:r>
    </w:p>
    <w:p>
      <w:pPr>
        <w:pStyle w:val="ListBullet"/>
        <w:numPr>
          <w:ilvl w:val="0"/>
          <w:numId w:val="1"/>
        </w:numPr>
        <w:rPr/>
      </w:pPr>
      <w:r>
        <w:rPr/>
        <w:t>Caçar em H9 (Penhascos Ventosos) e vencer Condor.</w:t>
      </w:r>
    </w:p>
    <w:p>
      <w:pPr>
        <w:pStyle w:val="ListBullet"/>
        <w:numPr>
          <w:ilvl w:val="0"/>
          <w:numId w:val="1"/>
        </w:numPr>
        <w:rPr/>
      </w:pPr>
      <w:r>
        <w:rPr/>
        <w:t>Recompensa: equipamento costas comum.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Batedora Liliana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Caçar em H9 (Penhascos Ventosos) e vencer Condor.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equipamento costas comum.</w:t>
      </w:r>
    </w:p>
    <w:p>
      <w:pPr>
        <w:pStyle w:val="ListBullet"/>
        <w:numPr>
          <w:ilvl w:val="0"/>
          <w:numId w:val="1"/>
        </w:numPr>
        <w:rPr/>
      </w:pPr>
      <w:r>
        <w:rPr/>
        <w:t>NPC: Batedora Liliana</w:t>
      </w:r>
    </w:p>
    <w:p>
      <w:pPr>
        <w:pStyle w:val="ListBullet"/>
        <w:numPr>
          <w:ilvl w:val="0"/>
          <w:numId w:val="1"/>
        </w:numPr>
        <w:rPr/>
      </w:pPr>
      <w:r>
        <w:rPr/>
        <w:t>Caçar em H9 (Penhascos Ventosos) e vencer Condor.</w:t>
      </w:r>
    </w:p>
    <w:p>
      <w:pPr>
        <w:pStyle w:val="ListBullet"/>
        <w:numPr>
          <w:ilvl w:val="0"/>
          <w:numId w:val="1"/>
        </w:numPr>
        <w:rPr/>
      </w:pPr>
      <w:r>
        <w:rPr/>
        <w:t>Recompensa: equipamento costas comum.</w:t>
      </w:r>
    </w:p>
    <w:p>
      <w:pPr>
        <w:pStyle w:val="Heading3"/>
        <w:rPr/>
      </w:pPr>
      <w:r>
        <w:rPr/>
        <w:t>Arco 3 – Ecos dos Antigos (Nível 11–20)</w:t>
      </w:r>
    </w:p>
    <w:p>
      <w:pPr>
        <w:pStyle w:val="Normal"/>
        <w:rPr/>
      </w:pPr>
      <w:r>
        <w:rPr/>
        <w:t>Objetivo geral: preparar o jogador para breeding e crafting avançado.</w:t>
      </w:r>
    </w:p>
    <w:p>
      <w:pPr>
        <w:pStyle w:val="ListBullet"/>
        <w:numPr>
          <w:ilvl w:val="0"/>
          <w:numId w:val="1"/>
        </w:numPr>
        <w:rPr/>
      </w:pPr>
      <w:r>
        <w:rPr/>
        <w:t>Cristais e Segredos</w:t>
      </w:r>
    </w:p>
    <w:p>
      <w:pPr>
        <w:pStyle w:val="ListBullet"/>
        <w:numPr>
          <w:ilvl w:val="0"/>
          <w:numId w:val="1"/>
        </w:numPr>
        <w:rPr/>
      </w:pPr>
      <w:r>
        <w:rPr/>
        <w:t>NPC: Artesão Pebble</w:t>
      </w:r>
    </w:p>
    <w:p>
      <w:pPr>
        <w:pStyle w:val="ListBullet"/>
        <w:numPr>
          <w:ilvl w:val="0"/>
          <w:numId w:val="1"/>
        </w:numPr>
        <w:rPr/>
      </w:pPr>
      <w:r>
        <w:rPr/>
        <w:t>Obter 3 materiais de cristal em H6</w:t>
      </w:r>
    </w:p>
    <w:p>
      <w:pPr>
        <w:pStyle w:val="ListBullet"/>
        <w:numPr>
          <w:ilvl w:val="0"/>
          <w:numId w:val="1"/>
        </w:numPr>
        <w:rPr/>
      </w:pPr>
      <w:r>
        <w:rPr/>
        <w:t>Recompensa: blueprint equipamento raro.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Artesão Pebble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Obter 3 materiais de cristal em H6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blueprint equipamento raro.</w:t>
      </w:r>
    </w:p>
    <w:p>
      <w:pPr>
        <w:pStyle w:val="ListBullet"/>
        <w:numPr>
          <w:ilvl w:val="0"/>
          <w:numId w:val="1"/>
        </w:numPr>
        <w:rPr/>
      </w:pPr>
      <w:r>
        <w:rPr/>
        <w:t>NPC: Artesão Pebble</w:t>
      </w:r>
    </w:p>
    <w:p>
      <w:pPr>
        <w:pStyle w:val="ListBullet"/>
        <w:numPr>
          <w:ilvl w:val="0"/>
          <w:numId w:val="1"/>
        </w:numPr>
        <w:rPr/>
      </w:pPr>
      <w:r>
        <w:rPr/>
        <w:t>Obter 3 materiais de cristal em H6</w:t>
      </w:r>
    </w:p>
    <w:p>
      <w:pPr>
        <w:pStyle w:val="ListBullet"/>
        <w:numPr>
          <w:ilvl w:val="0"/>
          <w:numId w:val="1"/>
        </w:numPr>
        <w:rPr/>
      </w:pPr>
      <w:r>
        <w:rPr/>
        <w:t>Recompensa: blueprint equipamento raro.</w:t>
      </w:r>
    </w:p>
    <w:p>
      <w:pPr>
        <w:pStyle w:val="ListBullet"/>
        <w:numPr>
          <w:ilvl w:val="0"/>
          <w:numId w:val="1"/>
        </w:numPr>
        <w:rPr/>
      </w:pPr>
      <w:r>
        <w:rPr/>
        <w:t>Primeiro Breeding</w:t>
      </w:r>
    </w:p>
    <w:p>
      <w:pPr>
        <w:pStyle w:val="ListBullet"/>
        <w:numPr>
          <w:ilvl w:val="0"/>
          <w:numId w:val="1"/>
        </w:numPr>
        <w:rPr/>
      </w:pPr>
      <w:r>
        <w:rPr/>
        <w:t>NPC: Ancião Verdeton</w:t>
      </w:r>
    </w:p>
    <w:p>
      <w:pPr>
        <w:pStyle w:val="ListBullet"/>
        <w:numPr>
          <w:ilvl w:val="0"/>
          <w:numId w:val="1"/>
        </w:numPr>
        <w:rPr/>
      </w:pPr>
      <w:r>
        <w:rPr/>
        <w:t>Criar um filhote usando qualquer item de suporte.</w:t>
      </w:r>
    </w:p>
    <w:p>
      <w:pPr>
        <w:pStyle w:val="ListBullet"/>
        <w:numPr>
          <w:ilvl w:val="0"/>
          <w:numId w:val="1"/>
        </w:numPr>
        <w:rPr/>
      </w:pPr>
      <w:r>
        <w:rPr/>
        <w:t>Recompensa: Essência Evolutiva.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Ancião Verdeton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Criar um filhote usando qualquer item de suporte.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Essência Evolutiva.</w:t>
      </w:r>
    </w:p>
    <w:p>
      <w:pPr>
        <w:pStyle w:val="ListBullet"/>
        <w:numPr>
          <w:ilvl w:val="0"/>
          <w:numId w:val="1"/>
        </w:numPr>
        <w:rPr/>
      </w:pPr>
      <w:r>
        <w:rPr/>
        <w:t>NPC: Ancião Verdeton</w:t>
      </w:r>
    </w:p>
    <w:p>
      <w:pPr>
        <w:pStyle w:val="ListBullet"/>
        <w:numPr>
          <w:ilvl w:val="0"/>
          <w:numId w:val="1"/>
        </w:numPr>
        <w:rPr/>
      </w:pPr>
      <w:r>
        <w:rPr/>
        <w:t>Criar um filhote usando qualquer item de suporte.</w:t>
      </w:r>
    </w:p>
    <w:p>
      <w:pPr>
        <w:pStyle w:val="ListBullet"/>
        <w:numPr>
          <w:ilvl w:val="0"/>
          <w:numId w:val="1"/>
        </w:numPr>
        <w:rPr/>
      </w:pPr>
      <w:r>
        <w:rPr/>
        <w:t>Recompensa: Essência Evolutiva.</w:t>
      </w:r>
    </w:p>
    <w:p>
      <w:pPr>
        <w:pStyle w:val="ListBullet"/>
        <w:numPr>
          <w:ilvl w:val="0"/>
          <w:numId w:val="1"/>
        </w:numPr>
        <w:rPr/>
      </w:pPr>
      <w:r>
        <w:rPr/>
        <w:t>O Calor do Vulcão</w:t>
      </w:r>
    </w:p>
    <w:p>
      <w:pPr>
        <w:pStyle w:val="ListBullet"/>
        <w:numPr>
          <w:ilvl w:val="0"/>
          <w:numId w:val="1"/>
        </w:numPr>
        <w:rPr/>
      </w:pPr>
      <w:r>
        <w:rPr/>
        <w:t>NPC: Guarda do Nevoeiro Tarek</w:t>
      </w:r>
    </w:p>
    <w:p>
      <w:pPr>
        <w:pStyle w:val="ListBullet"/>
        <w:numPr>
          <w:ilvl w:val="0"/>
          <w:numId w:val="1"/>
        </w:numPr>
        <w:rPr/>
      </w:pPr>
      <w:r>
        <w:rPr/>
        <w:t>Vencer Elemental de Fogo em H8</w:t>
      </w:r>
    </w:p>
    <w:p>
      <w:pPr>
        <w:pStyle w:val="ListBullet"/>
        <w:numPr>
          <w:ilvl w:val="0"/>
          <w:numId w:val="1"/>
        </w:numPr>
        <w:rPr/>
      </w:pPr>
      <w:r>
        <w:rPr/>
        <w:t>Recompensa: item de breeding raro.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Guarda do Nevoeiro Tarek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Vencer Elemental de Fogo em H8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item de breeding raro.</w:t>
      </w:r>
    </w:p>
    <w:p>
      <w:pPr>
        <w:pStyle w:val="ListBullet"/>
        <w:numPr>
          <w:ilvl w:val="0"/>
          <w:numId w:val="1"/>
        </w:numPr>
        <w:rPr/>
      </w:pPr>
      <w:r>
        <w:rPr/>
        <w:t>NPC: Guarda do Nevoeiro Tarek</w:t>
      </w:r>
    </w:p>
    <w:p>
      <w:pPr>
        <w:pStyle w:val="ListBullet"/>
        <w:numPr>
          <w:ilvl w:val="0"/>
          <w:numId w:val="1"/>
        </w:numPr>
        <w:rPr/>
      </w:pPr>
      <w:r>
        <w:rPr/>
        <w:t>Vencer Elemental de Fogo em H8</w:t>
      </w:r>
    </w:p>
    <w:p>
      <w:pPr>
        <w:pStyle w:val="ListBullet"/>
        <w:numPr>
          <w:ilvl w:val="0"/>
          <w:numId w:val="1"/>
        </w:numPr>
        <w:rPr/>
      </w:pPr>
      <w:r>
        <w:rPr/>
        <w:t>Recompensa: item de breeding raro.</w:t>
      </w:r>
    </w:p>
    <w:p>
      <w:pPr>
        <w:pStyle w:val="Heading3"/>
        <w:rPr/>
      </w:pPr>
      <w:r>
        <w:rPr/>
        <w:t>Arco 4 – Sombras e Revelações (Nível 21–30)</w:t>
      </w:r>
    </w:p>
    <w:p>
      <w:pPr>
        <w:pStyle w:val="Normal"/>
        <w:rPr/>
      </w:pPr>
      <w:r>
        <w:rPr/>
        <w:t>Objetivo geral: desbloquear áreas finais e preparar para o Rei Ancestral.</w:t>
      </w:r>
    </w:p>
    <w:p>
      <w:pPr>
        <w:pStyle w:val="ListBullet"/>
        <w:numPr>
          <w:ilvl w:val="0"/>
          <w:numId w:val="1"/>
        </w:numPr>
        <w:rPr/>
      </w:pPr>
      <w:r>
        <w:rPr/>
        <w:t>Ritual nas Rochas Lunares</w:t>
      </w:r>
    </w:p>
    <w:p>
      <w:pPr>
        <w:pStyle w:val="ListBullet"/>
        <w:numPr>
          <w:ilvl w:val="0"/>
          <w:numId w:val="1"/>
        </w:numPr>
        <w:rPr/>
      </w:pPr>
      <w:r>
        <w:rPr/>
        <w:t>Evento: Ritual Arcano em H17</w:t>
      </w:r>
    </w:p>
    <w:p>
      <w:pPr>
        <w:pStyle w:val="ListBullet"/>
        <w:numPr>
          <w:ilvl w:val="0"/>
          <w:numId w:val="1"/>
        </w:numPr>
        <w:rPr/>
      </w:pPr>
      <w:r>
        <w:rPr/>
        <w:t>Recompensa: blueprint épico.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Evento: Ritual Arcano em H17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blueprint épico.</w:t>
      </w:r>
    </w:p>
    <w:p>
      <w:pPr>
        <w:pStyle w:val="ListBullet"/>
        <w:numPr>
          <w:ilvl w:val="0"/>
          <w:numId w:val="1"/>
        </w:numPr>
        <w:rPr/>
      </w:pPr>
      <w:r>
        <w:rPr/>
        <w:t>Evento: Ritual Arcano em H17</w:t>
      </w:r>
    </w:p>
    <w:p>
      <w:pPr>
        <w:pStyle w:val="ListBullet"/>
        <w:numPr>
          <w:ilvl w:val="0"/>
          <w:numId w:val="1"/>
        </w:numPr>
        <w:rPr/>
      </w:pPr>
      <w:r>
        <w:rPr/>
        <w:t>Recompensa: blueprint épico.</w:t>
      </w:r>
    </w:p>
    <w:p>
      <w:pPr>
        <w:pStyle w:val="ListBullet"/>
        <w:numPr>
          <w:ilvl w:val="0"/>
          <w:numId w:val="1"/>
        </w:numPr>
        <w:rPr/>
      </w:pPr>
      <w:r>
        <w:rPr/>
        <w:t>O Vale do Crepúsculo</w:t>
      </w:r>
    </w:p>
    <w:p>
      <w:pPr>
        <w:pStyle w:val="ListBullet"/>
        <w:numPr>
          <w:ilvl w:val="0"/>
          <w:numId w:val="1"/>
        </w:numPr>
        <w:rPr/>
      </w:pPr>
      <w:r>
        <w:rPr/>
        <w:t>NPC: Batedora Liliana</w:t>
      </w:r>
    </w:p>
    <w:p>
      <w:pPr>
        <w:pStyle w:val="ListBullet"/>
        <w:numPr>
          <w:ilvl w:val="0"/>
          <w:numId w:val="1"/>
        </w:numPr>
        <w:rPr/>
      </w:pPr>
      <w:r>
        <w:rPr/>
        <w:t>Vencer Guardião do Crepúsculo (H18) usando pelo menos 1 buff.</w:t>
      </w:r>
    </w:p>
    <w:p>
      <w:pPr>
        <w:pStyle w:val="ListBullet"/>
        <w:numPr>
          <w:ilvl w:val="0"/>
          <w:numId w:val="1"/>
        </w:numPr>
        <w:rPr/>
      </w:pPr>
      <w:r>
        <w:rPr/>
        <w:t>Recompensa: equipamento costas raro.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NPC: Batedora Liliana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Vencer Guardião do Crepúsculo (H18) usando pelo menos 1 buff.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equipamento costas raro.</w:t>
      </w:r>
    </w:p>
    <w:p>
      <w:pPr>
        <w:pStyle w:val="ListBullet"/>
        <w:numPr>
          <w:ilvl w:val="0"/>
          <w:numId w:val="1"/>
        </w:numPr>
        <w:rPr/>
      </w:pPr>
      <w:r>
        <w:rPr/>
        <w:t>NPC: Batedora Liliana</w:t>
      </w:r>
    </w:p>
    <w:p>
      <w:pPr>
        <w:pStyle w:val="ListBullet"/>
        <w:numPr>
          <w:ilvl w:val="0"/>
          <w:numId w:val="1"/>
        </w:numPr>
        <w:rPr/>
      </w:pPr>
      <w:r>
        <w:rPr/>
        <w:t>Vencer Guardião do Crepúsculo (H18) usando pelo menos 1 buff.</w:t>
      </w:r>
    </w:p>
    <w:p>
      <w:pPr>
        <w:pStyle w:val="ListBullet"/>
        <w:numPr>
          <w:ilvl w:val="0"/>
          <w:numId w:val="1"/>
        </w:numPr>
        <w:rPr/>
      </w:pPr>
      <w:r>
        <w:rPr/>
        <w:t>Recompensa: equipamento costas raro.</w:t>
      </w:r>
    </w:p>
    <w:p>
      <w:pPr>
        <w:pStyle w:val="ListBullet"/>
        <w:numPr>
          <w:ilvl w:val="0"/>
          <w:numId w:val="1"/>
        </w:numPr>
        <w:rPr/>
      </w:pPr>
      <w:r>
        <w:rPr/>
        <w:t>O Último Conselho</w:t>
      </w:r>
    </w:p>
    <w:p>
      <w:pPr>
        <w:pStyle w:val="ListBullet"/>
        <w:numPr>
          <w:ilvl w:val="0"/>
          <w:numId w:val="1"/>
        </w:numPr>
        <w:rPr/>
      </w:pPr>
      <w:r>
        <w:rPr/>
        <w:t>NPCs: Todo o Conselho dos Anuros reunido.</w:t>
      </w:r>
    </w:p>
    <w:p>
      <w:pPr>
        <w:pStyle w:val="ListBullet"/>
        <w:numPr>
          <w:ilvl w:val="0"/>
          <w:numId w:val="1"/>
        </w:numPr>
        <w:rPr/>
      </w:pPr>
      <w:r>
        <w:rPr/>
        <w:t>Objetivo: reunir 3 fragmentos ancestrais (drop em H14, H16, H19).</w:t>
      </w:r>
    </w:p>
    <w:p>
      <w:pPr>
        <w:pStyle w:val="ListBullet"/>
        <w:numPr>
          <w:ilvl w:val="0"/>
          <w:numId w:val="1"/>
        </w:numPr>
        <w:rPr/>
      </w:pPr>
      <w:r>
        <w:rPr/>
        <w:t>Recompensa: acesso ao H20 — Trono dos Ancestrais.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NPCs: Todo o Conselho dos Anuros reunido.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Objetivo: reunir 3 fragmentos ancestrais (drop em H14, H16, H19).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Recompensa: acesso ao H20 — Trono dos Ancestrais.</w:t>
      </w:r>
    </w:p>
    <w:p>
      <w:pPr>
        <w:pStyle w:val="ListBullet"/>
        <w:numPr>
          <w:ilvl w:val="0"/>
          <w:numId w:val="1"/>
        </w:numPr>
        <w:rPr/>
      </w:pPr>
      <w:r>
        <w:rPr/>
        <w:t>NPCs: Todo o Conselho dos Anuros reunido.</w:t>
      </w:r>
    </w:p>
    <w:p>
      <w:pPr>
        <w:pStyle w:val="ListBullet"/>
        <w:numPr>
          <w:ilvl w:val="0"/>
          <w:numId w:val="1"/>
        </w:numPr>
        <w:rPr/>
      </w:pPr>
      <w:r>
        <w:rPr/>
        <w:t>Objetivo: reunir 3 fragmentos ancestrais (drop em H14, H16, H19).</w:t>
      </w:r>
    </w:p>
    <w:p>
      <w:pPr>
        <w:pStyle w:val="ListBullet"/>
        <w:numPr>
          <w:ilvl w:val="0"/>
          <w:numId w:val="1"/>
        </w:numPr>
        <w:rPr/>
      </w:pPr>
      <w:r>
        <w:rPr/>
        <w:t>Recompensa: acesso ao H20 — Trono dos Ancestrais.</w:t>
      </w:r>
    </w:p>
    <w:p>
      <w:pPr>
        <w:pStyle w:val="Heading3"/>
        <w:rPr/>
      </w:pPr>
      <w:r>
        <w:rPr/>
        <w:t>Arco Final – A Queda do Rei Ancestral</w:t>
      </w:r>
    </w:p>
    <w:p>
      <w:pPr>
        <w:pStyle w:val="ListBullet"/>
        <w:numPr>
          <w:ilvl w:val="0"/>
          <w:numId w:val="1"/>
        </w:numPr>
        <w:rPr/>
      </w:pPr>
      <w:r>
        <w:rPr/>
        <w:t>Trono dos Ancestrais (H20)</w:t>
      </w:r>
    </w:p>
    <w:p>
      <w:pPr>
        <w:pStyle w:val="ListBullet"/>
        <w:numPr>
          <w:ilvl w:val="0"/>
          <w:numId w:val="1"/>
        </w:numPr>
        <w:rPr/>
      </w:pPr>
      <w:r>
        <w:rPr/>
        <w:t>Derrotar o Rei Ancestral (chefe final).</w:t>
      </w:r>
    </w:p>
    <w:p>
      <w:pPr>
        <w:pStyle w:val="ListBullet"/>
        <w:numPr>
          <w:ilvl w:val="0"/>
          <w:numId w:val="1"/>
        </w:numPr>
        <w:rPr/>
      </w:pPr>
      <w:r>
        <w:rPr/>
        <w:t>Loot: equipamento lendário, blueprint lendário, título “Guardião da Lagoa”.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Derrotar o Rei Ancestral (chefe final).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Loot: equipamento lendário, blueprint lendário, título “Guardião da Lagoa”.</w:t>
      </w:r>
    </w:p>
    <w:p>
      <w:pPr>
        <w:pStyle w:val="ListBullet"/>
        <w:numPr>
          <w:ilvl w:val="0"/>
          <w:numId w:val="1"/>
        </w:numPr>
        <w:rPr/>
      </w:pPr>
      <w:r>
        <w:rPr/>
        <w:t>Derrotar o Rei Ancestral (chefe final).</w:t>
      </w:r>
    </w:p>
    <w:p>
      <w:pPr>
        <w:pStyle w:val="ListBullet"/>
        <w:numPr>
          <w:ilvl w:val="0"/>
          <w:numId w:val="1"/>
        </w:numPr>
        <w:rPr/>
      </w:pPr>
      <w:r>
        <w:rPr/>
        <w:t>Loot: equipamento lendário, blueprint lendário, título “Guardião da Lagoa”.</w:t>
      </w:r>
    </w:p>
    <w:p>
      <w:pPr>
        <w:pStyle w:val="ListBullet"/>
        <w:numPr>
          <w:ilvl w:val="0"/>
          <w:numId w:val="1"/>
        </w:numPr>
        <w:rPr/>
      </w:pPr>
      <w:r>
        <w:rPr/>
        <w:t>Epílogo – A Calmaria</w:t>
      </w:r>
    </w:p>
    <w:p>
      <w:pPr>
        <w:pStyle w:val="ListBullet"/>
        <w:numPr>
          <w:ilvl w:val="0"/>
          <w:numId w:val="1"/>
        </w:numPr>
        <w:rPr/>
      </w:pPr>
      <w:r>
        <w:rPr/>
        <w:t>Cena no Plaza com todos os NPCs.</w:t>
      </w:r>
    </w:p>
    <w:p>
      <w:pPr>
        <w:pStyle w:val="ListBullet"/>
        <w:numPr>
          <w:ilvl w:val="0"/>
          <w:numId w:val="1"/>
        </w:numPr>
        <w:rPr/>
      </w:pPr>
      <w:r>
        <w:rPr/>
        <w:t>Fala final do Ancião Verdeton: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Cena no Plaza com todos os NPCs.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</w:t>
      </w:r>
      <w:r>
        <w:rPr/>
        <w:t>Fala final do Ancião Verdeton:</w:t>
      </w:r>
    </w:p>
    <w:p>
      <w:pPr>
        <w:pStyle w:val="ListBullet"/>
        <w:numPr>
          <w:ilvl w:val="0"/>
          <w:numId w:val="1"/>
        </w:numPr>
        <w:rPr/>
      </w:pPr>
      <w:r>
        <w:rPr/>
        <w:t>Cena no Plaza com todos os NPCs.</w:t>
      </w:r>
    </w:p>
    <w:p>
      <w:pPr>
        <w:pStyle w:val="ListBullet"/>
        <w:numPr>
          <w:ilvl w:val="0"/>
          <w:numId w:val="1"/>
        </w:numPr>
        <w:rPr/>
      </w:pPr>
      <w:r>
        <w:rPr/>
        <w:t>Fala final do Ancião Verdeton: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📅 </w:t>
      </w:r>
      <w:r>
        <w:rPr/>
        <w:t>Roadmap Narrativo – Nível 1 a 30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Nível alvo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NPC responsável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Objetivo narrativo/sistêmico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Local/Conteúdo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Recompensa chave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1–3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Concluir primeira Hunt (H1), aprender energia/fome/vida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Colônia das Formigas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Comida crua + 10 XP + crafting básico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2–4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Mestre Cinturão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Usar habilidade de defesa ao menos 1x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Lago dos Girinos (H2)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Poção de cura comum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3–5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Mercadores de Casco (evento)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Interagir e negociar com mercador raro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Plaza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Consumível raro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6–8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do Nevoeiro Tarek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Concluir H3 com ≥80% Vida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Pântano Nebuloso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Acesso a H4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7–9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Vencer Condor (H9)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Penhascos Ventosos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 costas comum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9–12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Artesão Pebble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Obter 3 materiais de cristal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Cavernas de Cristal (H6)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equipamento raro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10–14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Realizar 1 breeding com item de suporte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Plaza/Breeding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Essência Evolutiva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12–16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Vencer Elemental de Fogo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Vulcão Ativo (H8)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Item breeding raro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21–24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 Ritual Arcano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Completar ritual em H17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Cratera Lunar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Blueprint épico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25–28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Vencer Guardião do Crepúsculo usando buff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Vale do Crepúsculo (H18)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 costas raro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27–30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Conselho dos Anuros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Reunir 3 fragmentos ancestrais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H14, H16, H19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Acesso a H20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Rei Ancestral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Derrotar chefe final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Trono dos Ancestrais (H20)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Equipamento lendário + título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🎙 </w:t>
      </w:r>
      <w:r>
        <w:rPr/>
        <w:t>Roteiro de Diálogos – Campanha Principal</w:t>
      </w:r>
    </w:p>
    <w:p>
      <w:pPr>
        <w:pStyle w:val="Heading3"/>
        <w:rPr/>
      </w:pPr>
      <w:r>
        <w:rPr/>
        <w:t>Missão 1 – O Chamado da Lagoa (Ancião Verdeton)</w:t>
      </w:r>
    </w:p>
    <w:p>
      <w:pPr>
        <w:pStyle w:val="Normal"/>
        <w:rPr/>
      </w:pPr>
      <w:r>
        <w:rPr/>
        <w:t>Cena: Plaza, manhã, câmera em plano aberto mostrando a Lagoa Eterna. Ancião Verdeton: “Ah… um novo guardião surge das águas. O mundo lá fora é vasto, mas também faminto. Venha, vamos começar com algo simples: Formigas.” Tutorial UI: Mostrar barra de Energia/Fome/Vida piscando. Objetivo: Concluir H1. Ao retornar: “Muito bem. Senti firmeza nos seus saltos. Lembre-se: energia gasta é caçada merecida.”</w:t>
      </w:r>
    </w:p>
    <w:p>
      <w:pPr>
        <w:pStyle w:val="Heading3"/>
        <w:rPr/>
      </w:pPr>
      <w:r>
        <w:rPr/>
        <w:t>Missão 2 – Primeiras Defesas (Mestre Cinturão)</w:t>
      </w:r>
    </w:p>
    <w:p>
      <w:pPr>
        <w:pStyle w:val="Normal"/>
        <w:rPr/>
      </w:pPr>
      <w:r>
        <w:rPr/>
        <w:t>Cena: Pátio de treino no Plaza. Mestre Cinturão: “Força é inútil sem defesa. Quero ver você levantar sua guarda quando a batalha apertar.” Tutorial UI: Destacar botão/comando de habilidade defensiva. Objetivo: Usar uma habilidade de defesa em H2. Conclusão: “Bom. Mais um golpe e sua pele teria sentido. Guarde isso.”</w:t>
      </w:r>
    </w:p>
    <w:p>
      <w:pPr>
        <w:pStyle w:val="Heading3"/>
        <w:rPr/>
      </w:pPr>
      <w:r>
        <w:rPr/>
        <w:t>Evento – Visita dos Mercadores de Casco</w:t>
      </w:r>
    </w:p>
    <w:p>
      <w:pPr>
        <w:pStyle w:val="Normal"/>
        <w:rPr/>
      </w:pPr>
      <w:r>
        <w:rPr/>
        <w:t>Cena: Música alegre e sinos de vento no Plaza. Mercador: “Trago mercadorias fresquinhas das trilhas! Olhe, toque, barganhe. Mas seja rápido, nada aqui dura muito.” UI: Abrir loja temporária com 3 itens aleatórios.</w:t>
      </w:r>
    </w:p>
    <w:p>
      <w:pPr>
        <w:pStyle w:val="Heading3"/>
        <w:rPr/>
      </w:pPr>
      <w:r>
        <w:rPr/>
        <w:t>Missão 4 – Patrulha do Pântano (Guarda Tarek)</w:t>
      </w:r>
    </w:p>
    <w:p>
      <w:pPr>
        <w:pStyle w:val="Normal"/>
        <w:rPr/>
      </w:pPr>
      <w:r>
        <w:rPr/>
        <w:t>Cena: Margem do Pântano Nebuloso, névoa densa. Tarek: “Está vendo essa névoa? Cheirinho de problema. Entre e volte vivo, e talvez eu confie em você.” Objetivo: Concluir H3 com ≥80% Vida. Conclusão: “Não é qualquer um que volta sorrindo… e respirando.”</w:t>
      </w:r>
    </w:p>
    <w:p>
      <w:pPr>
        <w:pStyle w:val="Heading3"/>
        <w:rPr/>
      </w:pPr>
      <w:r>
        <w:rPr/>
        <w:t>Missão 5 – Ventos Inquietos (Batedora Liliana)</w:t>
      </w:r>
    </w:p>
    <w:p>
      <w:pPr>
        <w:pStyle w:val="Normal"/>
        <w:rPr/>
      </w:pPr>
      <w:r>
        <w:rPr/>
        <w:t>Cena: Penhascos Ventosos, rajadas fortes de vento. Liliana: “Aquelas asas no horizonte… são presas ou são caçadores? Só tem um jeito de saber.” Objetivo: Derrotar Condor em H9. Conclusão: “Viu só? Nem todo voo é seguro.”</w:t>
      </w:r>
    </w:p>
    <w:p>
      <w:pPr>
        <w:pStyle w:val="Heading3"/>
        <w:rPr/>
      </w:pPr>
      <w:r>
        <w:rPr/>
        <w:t>Missão 6 – Cristais e Segredos (Artesão Pebble)</w:t>
      </w:r>
    </w:p>
    <w:p>
      <w:pPr>
        <w:pStyle w:val="Normal"/>
        <w:rPr/>
      </w:pPr>
      <w:r>
        <w:rPr/>
        <w:t>Cena: Oficina iluminada por cristais. Pebble: “Com o brilho certo, até um casco velho parece novo. Me traga alguns cristais e te mostro.” Objetivo: Obter 3 materiais de cristal em H6. Conclusão: “Olhe só… não é só bonito, é resistente.”</w:t>
      </w:r>
    </w:p>
    <w:p>
      <w:pPr>
        <w:pStyle w:val="Heading3"/>
        <w:rPr/>
      </w:pPr>
      <w:r>
        <w:rPr/>
        <w:t>Missão 7 – Primeiro Breeding (Ancião Verdeton)</w:t>
      </w:r>
    </w:p>
    <w:p>
      <w:pPr>
        <w:pStyle w:val="Normal"/>
        <w:rPr/>
      </w:pPr>
      <w:r>
        <w:rPr/>
        <w:t>Cena: Área de breeding da Lagoa. Ancião: “A vida renova a vida. Está pronto para deixar um legado?” UI: Tutorial de breeding, uso de item de suporte. Conclusão: “Um novo guardião nasceu… cuide bem dele.”</w:t>
      </w:r>
    </w:p>
    <w:p>
      <w:pPr>
        <w:pStyle w:val="Heading3"/>
        <w:rPr/>
      </w:pPr>
      <w:r>
        <w:rPr/>
        <w:t>Missão 8 – O Calor do Vulcão (Tarek)</w:t>
      </w:r>
    </w:p>
    <w:p>
      <w:pPr>
        <w:pStyle w:val="Normal"/>
        <w:rPr/>
      </w:pPr>
      <w:r>
        <w:rPr/>
        <w:t>Cena: Entrada do Vulcão Ativo, fumaça e brilho de magma. Tarek: “Se não aguenta o calor, não pule na lava. Mas se aguenta… traga a cabeça desse elemental.” Objetivo: Vencer Elemental de Fogo em H8. Conclusão: “Cheiro de enxofre… e de vitória.”</w:t>
      </w:r>
    </w:p>
    <w:p>
      <w:pPr>
        <w:pStyle w:val="Heading3"/>
        <w:rPr/>
      </w:pPr>
      <w:r>
        <w:rPr/>
        <w:t>Missão 9 – Ritual nas Rochas Lunares (Evento)</w:t>
      </w:r>
    </w:p>
    <w:p>
      <w:pPr>
        <w:pStyle w:val="Normal"/>
        <w:rPr/>
      </w:pPr>
      <w:r>
        <w:rPr/>
        <w:t>Cena: Plataforma iluminada por luar. Guardião Lunar: “A noite pede sacrifício… e coragem.” Objetivo: Completar Ritual Arcano em H17. Conclusão: “A lua sorri para quem ousa.”</w:t>
      </w:r>
    </w:p>
    <w:p>
      <w:pPr>
        <w:pStyle w:val="Heading3"/>
        <w:rPr/>
      </w:pPr>
      <w:r>
        <w:rPr/>
        <w:t>Missão 10 – Vale do Crepúsculo (Liliana)</w:t>
      </w:r>
    </w:p>
    <w:p>
      <w:pPr>
        <w:pStyle w:val="Normal"/>
        <w:rPr/>
      </w:pPr>
      <w:r>
        <w:rPr/>
        <w:t>Cena: Floresta densa em penumbra. Liliana: “Aqui, as sombras falam… e às vezes mordem. Use algo para se proteger.” Objetivo: Derrotar Guardião do Crepúsculo usando buff. Conclusão: “Ainda está inteiro. É mais do que muitos conseguem.”</w:t>
      </w:r>
    </w:p>
    <w:p>
      <w:pPr>
        <w:pStyle w:val="Heading3"/>
        <w:rPr/>
      </w:pPr>
      <w:r>
        <w:rPr/>
        <w:t>Missão 11 – O Último Conselho (Conselho dos Anuros)</w:t>
      </w:r>
    </w:p>
    <w:p>
      <w:pPr>
        <w:pStyle w:val="Normal"/>
        <w:rPr/>
      </w:pPr>
      <w:r>
        <w:rPr/>
        <w:t>Cena: Salão iluminado por vitrais aquáticos. Conselho: “Três fragmentos ancestrais mantêm o equilíbrio. Sem eles, nada se mantém de pé.” Objetivo: Obter fragmentos em H14, H16, H19. Conclusão: “As portas para o Trono estão abertas.”</w:t>
      </w:r>
    </w:p>
    <w:p>
      <w:pPr>
        <w:pStyle w:val="Heading3"/>
        <w:rPr/>
      </w:pPr>
      <w:r>
        <w:rPr/>
        <w:t>Missão 12 – Trono dos Ancestrais (Chefe Final)</w:t>
      </w:r>
    </w:p>
    <w:p>
      <w:pPr>
        <w:pStyle w:val="Normal"/>
        <w:rPr/>
      </w:pPr>
      <w:r>
        <w:rPr/>
        <w:t>Cena: Salão colossal coberto por névoa viva. Rei Ancestral: “Guardião ou ladrão… pouco importa. Hoje, você cai.” Objetivo: Derrotar o Rei Ancestral. Conclusão: Ancião Verdeton: “O nevoeiro recua. O mundo respira. Mas nunca para sempre.”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📑 </w:t>
      </w:r>
      <w:r>
        <w:rPr/>
        <w:t>Tabela de Localização – Missões Principais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NPC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Contexto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Texto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Introdução no Plaza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Ah… um novo guardião surge das águas. O mundo lá fora é vasto, mas também faminto. Venha, vamos começar com algo simples: Formigas.”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concluir H1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Muito bem. Senti firmeza nos seus saltos. Lembre-se: energia gasta é caçada merecida.”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M2_INICIO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Mestre Cinturão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Pátio de treino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Força é inútil sem defesa. Quero ver você levantar sua guarda quando a batalha apertar.”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M2_RETORNO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Mestre Cinturão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usar defesa em H2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Bom. Mais um golpe e sua pele teria sentido. Guarde isso.”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EVT_MERCADOR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Mercador de Casco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 no Plaza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Trago mercadorias fresquinhas das trilhas! Olhe, toque, barganhe. Mas seja rápido, nada aqui dura muito.”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M4_INICIO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Margem do Pântano Nebuloso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Está vendo essa névoa? Cheirinho de problema. Entre e volte vivo, e talvez eu confie em você.”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M4_RETORNO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H3 ≥80% Vida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Não é qualquer um que volta sorrindo… e respirando.”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M5_INICIO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Penhascos Ventosos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Aquelas asas no horizonte… são presas ou são caçadores? Só tem um jeito de saber.”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M5_RETORNO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derrotar Condor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Viu só? Nem todo voo é seguro.”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M6_INICIO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Artesão Pebble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Oficina de cristais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Com o brilho certo, até um casco velho parece novo. Me traga alguns cristais e te mostro.”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M6_RETORNO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Artesão Pebble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obter cristais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Olhe só… não é só bonito, é resistente.”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M7_INICIO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Área de breeding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vida renova a vida. Está pronto para deixar um legado?”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M7_RETORNO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breeding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Um novo guardião nasceu… cuide bem dele.”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M8_INICIO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Vulcão Ativo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 não aguenta o calor, não pule na lava. Mas se aguenta… traga a cabeça desse elemental.”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M8_RETORNO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vencer Elemental de Fogo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Cheiro de enxofre… e de vitória.”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M9_INICIO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Guardião Lunar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Ritual Arcano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noite pede sacrifício… e coragem.”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M9_RETORNO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Guardião Lunar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completar Ritual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 lua sorri para quem ousa.”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M10_INICIO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Vale do Crepúsculo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Aqui, as sombras falam… e às vezes mordem. Use algo para se proteger.”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M10_RETORNO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vencer Guardião do Crepúsculo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Ainda está inteiro. É mais do que muitos conseguem.”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M11_INICIO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Conselho dos Anuros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Salão principal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Três fragmentos ancestrais mantêm o equilíbrio. Sem eles, nada se mantém de pé.”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M11_RETORNO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Conselho dos Anuros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obter fragmentos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As portas para o Trono estão abertas.”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M12_INICIO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Rei Ancestral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Trono dos Ancestrais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Guardião ou ladrão… pouco importa. Hoje, você cai.”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M12_EPILOGO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vitória final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🗨 </w:t>
      </w:r>
      <w:r>
        <w:rPr/>
        <w:t>Variações de Fala por Desempenho</w:t>
      </w:r>
    </w:p>
    <w:p>
      <w:pPr>
        <w:pStyle w:val="Heading3"/>
        <w:rPr/>
      </w:pPr>
      <w:r>
        <w:rPr/>
        <w:t>Missão 1 – O Chamado da Lagoa (Ancião Verdeton)</w:t>
      </w:r>
    </w:p>
    <w:p>
      <w:pPr>
        <w:pStyle w:val="ListBullet"/>
        <w:numPr>
          <w:ilvl w:val="0"/>
          <w:numId w:val="1"/>
        </w:numPr>
        <w:rPr/>
      </w:pPr>
      <w:r>
        <w:rPr/>
        <w:t>Retorno perfeito (Vida cheia, sem consumo de cura):</w:t>
      </w:r>
    </w:p>
    <w:p>
      <w:pPr>
        <w:pStyle w:val="ListBullet"/>
        <w:numPr>
          <w:ilvl w:val="0"/>
          <w:numId w:val="1"/>
        </w:numPr>
        <w:rPr/>
      </w:pPr>
      <w:r>
        <w:rPr/>
        <w:t>Retorno ferido:</w:t>
      </w:r>
    </w:p>
    <w:p>
      <w:pPr>
        <w:pStyle w:val="Heading3"/>
        <w:rPr/>
      </w:pPr>
      <w:r>
        <w:rPr/>
        <w:t>Missão 2 – Primeiras Defesas (Mestre Cinturão)</w:t>
      </w:r>
    </w:p>
    <w:p>
      <w:pPr>
        <w:pStyle w:val="ListBullet"/>
        <w:numPr>
          <w:ilvl w:val="0"/>
          <w:numId w:val="1"/>
        </w:numPr>
        <w:rPr/>
      </w:pPr>
      <w:r>
        <w:rPr/>
        <w:t>Defendeu na hora certa:</w:t>
      </w:r>
    </w:p>
    <w:p>
      <w:pPr>
        <w:pStyle w:val="ListBullet"/>
        <w:numPr>
          <w:ilvl w:val="0"/>
          <w:numId w:val="1"/>
        </w:numPr>
        <w:rPr/>
      </w:pPr>
      <w:r>
        <w:rPr/>
        <w:t>Defendeu tarde:</w:t>
      </w:r>
    </w:p>
    <w:p>
      <w:pPr>
        <w:pStyle w:val="Heading3"/>
        <w:rPr/>
      </w:pPr>
      <w:r>
        <w:rPr/>
        <w:t>Patrulha do Pântano (Guarda Tarek)</w:t>
      </w:r>
    </w:p>
    <w:p>
      <w:pPr>
        <w:pStyle w:val="ListBullet"/>
        <w:numPr>
          <w:ilvl w:val="0"/>
          <w:numId w:val="1"/>
        </w:numPr>
        <w:rPr/>
      </w:pPr>
      <w:r>
        <w:rPr/>
        <w:t>Volta com ≥90% Vida:</w:t>
      </w:r>
    </w:p>
    <w:p>
      <w:pPr>
        <w:pStyle w:val="ListBullet"/>
        <w:numPr>
          <w:ilvl w:val="0"/>
          <w:numId w:val="1"/>
        </w:numPr>
        <w:rPr/>
      </w:pPr>
      <w:r>
        <w:rPr/>
        <w:t>Volta abaixo de 50% Vida:</w:t>
      </w:r>
    </w:p>
    <w:p>
      <w:pPr>
        <w:pStyle w:val="Heading3"/>
        <w:rPr/>
      </w:pPr>
      <w:r>
        <w:rPr/>
        <w:t>Ventos Inquietos (Batedora Liliana)</w:t>
      </w:r>
    </w:p>
    <w:p>
      <w:pPr>
        <w:pStyle w:val="ListBullet"/>
        <w:numPr>
          <w:ilvl w:val="0"/>
          <w:numId w:val="1"/>
        </w:numPr>
        <w:rPr/>
      </w:pPr>
      <w:r>
        <w:rPr/>
        <w:t>Vence rápido:</w:t>
      </w:r>
    </w:p>
    <w:p>
      <w:pPr>
        <w:pStyle w:val="ListBullet"/>
        <w:numPr>
          <w:ilvl w:val="0"/>
          <w:numId w:val="1"/>
        </w:numPr>
        <w:rPr/>
      </w:pPr>
      <w:r>
        <w:rPr/>
        <w:t>Demora para vencer:</w:t>
      </w:r>
    </w:p>
    <w:p>
      <w:pPr>
        <w:pStyle w:val="Heading3"/>
        <w:rPr/>
      </w:pPr>
      <w:r>
        <w:rPr/>
        <w:t>Cristais e Segredos (Artesão Pebble)</w:t>
      </w:r>
    </w:p>
    <w:p>
      <w:pPr>
        <w:pStyle w:val="ListBullet"/>
        <w:numPr>
          <w:ilvl w:val="0"/>
          <w:numId w:val="1"/>
        </w:numPr>
        <w:rPr/>
      </w:pPr>
      <w:r>
        <w:rPr/>
        <w:t>Traz cristal extra:</w:t>
      </w:r>
    </w:p>
    <w:p>
      <w:pPr>
        <w:pStyle w:val="ListBullet"/>
        <w:numPr>
          <w:ilvl w:val="0"/>
          <w:numId w:val="1"/>
        </w:numPr>
        <w:rPr/>
      </w:pPr>
      <w:r>
        <w:rPr/>
        <w:t>Traz só o necessário:</w:t>
      </w:r>
    </w:p>
    <w:p>
      <w:pPr>
        <w:pStyle w:val="Heading3"/>
        <w:rPr/>
      </w:pPr>
      <w:r>
        <w:rPr/>
        <w:t>Primeiro Breeding (Ancião Verdeton)</w:t>
      </w:r>
    </w:p>
    <w:p>
      <w:pPr>
        <w:pStyle w:val="ListBullet"/>
        <w:numPr>
          <w:ilvl w:val="0"/>
          <w:numId w:val="1"/>
        </w:numPr>
        <w:rPr/>
      </w:pPr>
      <w:r>
        <w:rPr/>
        <w:t>Filhote nasce com 2 skills:</w:t>
      </w:r>
    </w:p>
    <w:p>
      <w:pPr>
        <w:pStyle w:val="ListBullet"/>
        <w:numPr>
          <w:ilvl w:val="0"/>
          <w:numId w:val="1"/>
        </w:numPr>
        <w:rPr/>
      </w:pPr>
      <w:r>
        <w:rPr/>
        <w:t>Filhote nasce sem skills:</w:t>
      </w:r>
    </w:p>
    <w:p>
      <w:pPr>
        <w:pStyle w:val="Heading3"/>
        <w:rPr/>
      </w:pPr>
      <w:r>
        <w:rPr/>
        <w:t>O Calor do Vulcão (Tarek)</w:t>
      </w:r>
    </w:p>
    <w:p>
      <w:pPr>
        <w:pStyle w:val="ListBullet"/>
        <w:numPr>
          <w:ilvl w:val="0"/>
          <w:numId w:val="1"/>
        </w:numPr>
        <w:rPr/>
      </w:pPr>
      <w:r>
        <w:rPr/>
        <w:t>Derrota o chefe rápido:</w:t>
      </w:r>
    </w:p>
    <w:p>
      <w:pPr>
        <w:pStyle w:val="ListBullet"/>
        <w:numPr>
          <w:ilvl w:val="0"/>
          <w:numId w:val="1"/>
        </w:numPr>
        <w:rPr/>
      </w:pPr>
      <w:r>
        <w:rPr/>
        <w:t>Volta queimado (vida baixa):</w:t>
      </w:r>
    </w:p>
    <w:p>
      <w:pPr>
        <w:pStyle w:val="Heading3"/>
        <w:rPr/>
      </w:pPr>
      <w:r>
        <w:rPr/>
        <w:t>Ritual nas Rochas Lunares</w:t>
      </w:r>
    </w:p>
    <w:p>
      <w:pPr>
        <w:pStyle w:val="ListBullet"/>
        <w:numPr>
          <w:ilvl w:val="0"/>
          <w:numId w:val="1"/>
        </w:numPr>
        <w:rPr/>
      </w:pPr>
      <w:r>
        <w:rPr/>
        <w:t>Completa sem levar dano:</w:t>
      </w:r>
    </w:p>
    <w:p>
      <w:pPr>
        <w:pStyle w:val="ListBullet"/>
        <w:numPr>
          <w:ilvl w:val="0"/>
          <w:numId w:val="1"/>
        </w:numPr>
        <w:rPr/>
      </w:pPr>
      <w:r>
        <w:rPr/>
        <w:t>Quase falha:</w:t>
      </w:r>
    </w:p>
    <w:p>
      <w:pPr>
        <w:pStyle w:val="Heading3"/>
        <w:rPr/>
      </w:pPr>
      <w:r>
        <w:rPr/>
        <w:t>Vale do Crepúsculo</w:t>
      </w:r>
    </w:p>
    <w:p>
      <w:pPr>
        <w:pStyle w:val="ListBullet"/>
        <w:numPr>
          <w:ilvl w:val="0"/>
          <w:numId w:val="1"/>
        </w:numPr>
        <w:rPr/>
      </w:pPr>
      <w:r>
        <w:rPr/>
        <w:t>Usa buff com maestria:</w:t>
      </w:r>
    </w:p>
    <w:p>
      <w:pPr>
        <w:pStyle w:val="ListBullet"/>
        <w:numPr>
          <w:ilvl w:val="0"/>
          <w:numId w:val="1"/>
        </w:numPr>
        <w:rPr/>
      </w:pPr>
      <w:r>
        <w:rPr/>
        <w:t>Esquece o buff:</w:t>
      </w:r>
    </w:p>
    <w:p>
      <w:pPr>
        <w:pStyle w:val="Heading3"/>
        <w:rPr/>
      </w:pPr>
      <w:r>
        <w:rPr/>
        <w:t>O Último Conselho</w:t>
      </w:r>
    </w:p>
    <w:p>
      <w:pPr>
        <w:pStyle w:val="ListBullet"/>
        <w:numPr>
          <w:ilvl w:val="0"/>
          <w:numId w:val="1"/>
        </w:numPr>
        <w:rPr/>
      </w:pPr>
      <w:r>
        <w:rPr/>
        <w:t>Entrega os fragmentos rápido:</w:t>
      </w:r>
    </w:p>
    <w:p>
      <w:pPr>
        <w:pStyle w:val="ListBullet"/>
        <w:numPr>
          <w:ilvl w:val="0"/>
          <w:numId w:val="1"/>
        </w:numPr>
        <w:rPr/>
      </w:pPr>
      <w:r>
        <w:rPr/>
        <w:t>Demora várias Hunts:</w:t>
      </w:r>
    </w:p>
    <w:p>
      <w:pPr>
        <w:pStyle w:val="Heading3"/>
        <w:rPr/>
      </w:pPr>
      <w:r>
        <w:rPr/>
        <w:t>Trono dos Ancestrais</w:t>
      </w:r>
    </w:p>
    <w:p>
      <w:pPr>
        <w:pStyle w:val="ListBullet"/>
        <w:numPr>
          <w:ilvl w:val="0"/>
          <w:numId w:val="1"/>
        </w:numPr>
        <w:rPr/>
      </w:pPr>
      <w:r>
        <w:rPr/>
        <w:t>Vence com vida alta:</w:t>
      </w:r>
    </w:p>
    <w:p>
      <w:pPr>
        <w:pStyle w:val="ListBullet"/>
        <w:numPr>
          <w:ilvl w:val="0"/>
          <w:numId w:val="1"/>
        </w:numPr>
        <w:rPr/>
      </w:pPr>
      <w:r>
        <w:rPr/>
        <w:t>Vence por pouco: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📑 </w:t>
      </w:r>
      <w:r>
        <w:rPr/>
        <w:t>Tabela de Localização Dinâmica – Campanha Principal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NPC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Contexto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Condição de disparo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Texto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M1_RETORNO_OK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cheia, nenhum consumível usado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Vejo que as águas te escolheram bem. Nem um arranhão… digno de nota.”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M1_RETORNO_DANO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&lt; 100%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Hmmm… a formiga mordeu mais do que devia, não? Vai aprender a não subestimar.”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M2_RETORNO_PERF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Mestre Cinturão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Defesa acionada no momento certo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Isso é reflexo de guardião. Vai viver mais assim.”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M2_RETORNO_TARDE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Mestre Cinturão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H2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Defesa acionada tardiamente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Chegou a levantar, mas foi quase depois do tombo. Ainda falta treino.”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M4_RETORNO_ALTA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≥ 90%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Sabe se esquivar… e sabe quando morder de volta. Gosto disso.”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M4_RETORNO_BAIXA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H3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&lt; 50%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Voltou, mas quase que não. O pântano guarda rancor.”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M5_RETORNO_RAPIDO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Batalha &lt; tempo médio esperado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Cortou o vento e foi direto ao alvo. Impressionante.”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M5_RETORNO_LENTO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H9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Batalha ≥ tempo médio esperado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Chegou lá… mas parece que o vento brincou com você primeiro.”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M6_RETORNO_EXTRA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Artesão Pebble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Traz mais cristais que o solicitado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Olhe só… trouxe até mais do que pedi. Isso é zelo.”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M6_RETORNO_NECESS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Artesão Pebble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H6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Traz somente o necessário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Cumpriu a lista, nada mais nada menos. Direto ao ponto.”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M7_RETORNO_TOP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breeding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Filhote nasce com 2 skills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Os ventos sopram a seu favor. Esse pequeno já nasceu especial.”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M7_RETORNO_SEM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breeding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Filhote nasce sem skills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Nem sempre o rio traz o peixe que queremos, mas sempre traz algo vivo.”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M8_RETORNO_RAPIDO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Batalha curta contra chefe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 nem precisou se esconder das chamas… ou quase.”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M8_RETORNO_QUEIMADO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Guarda Tarek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Vida baixa ao retornar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Senti cheiro de sapo grelhado chegando. Ainda bem que só queimou de leve.”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M9_RETORNO_LIMPO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Guardião Lunar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Sem levar dano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As estrelas devem gostar de você… ou você é muito rápido.”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M9_RETORNO_APERTO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Guardião Lunar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H17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Vitória com Vida &lt; 40%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 luar brilhou por um triz. Sorte e coragem andam juntas.”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M10_RETORNO_BUFF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Buff usado corretamente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Foi como ver um raio cortar as sombras. Belo trabalho.”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M10_RETORNO_SEMBUFF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Batedora Liliana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H18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Buff não usado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Eu disse para usar algo… mas pelo menos voltou inteiro.”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M11_RETORNO_RAPIDO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Conselho dos Anuros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fragmentos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Entrega em tempo curto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Mal pedimos e já voltou. A pressa também é uma arma.”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M11_RETORNO_LENTO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Conselho dos Anuros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fragmentos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Muitas Hunts para completar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Trouxe o que pedimos. Espero que o caminho tenha valido a pena.”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M12_RETORNO_FORTE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Vitória com Vida alta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 rei caiu… e você sequer se curvou.”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M12_RETORNO_SOFRIDO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Ancião Verdeton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Após H20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Vitória com Vida muito baixa</w:t>
            </w:r>
          </w:p>
        </w:tc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“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 mundo respira… e você quase não.”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🔧 </w:t>
      </w:r>
      <w:r>
        <w:rPr/>
        <w:t>Tabela Técnica – Condições de Disparo de Diálogo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Evento do jogo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Condição em código/engine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Ação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M1_RETORNO_OK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OnHuntComplete(H1)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 == player.maxHealth &amp;&amp; consumiveisUsados == 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exibirFala("Vejo que as águas te escolheram...")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M1_RETORNO_DANO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OnHuntComplete(H1)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 &lt; player.maxHealth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exibirFala("Hmmm… a formiga mordeu...")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M2_RETORNO_PERF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OnSkillUse(defesa) + OnHuntComplete(H2)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defesa.usadaNoMomentoCerto == true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exibirFala("Isso é reflexo...")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M2_RETORNO_TARDE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OnSkillUse(defesa) + OnHuntComplete(H2)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defesa.usadaAtrasada == true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exibirFala("Chegou a levantar...")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M4_RETORNO_ALTA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OnHuntComplete(H3)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player.healthPercent &gt;= 0.90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exibirFala("Sabe se esquivar...")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M4_RETORNO_BAIXA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OnHuntComplete(H3)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player.healthPercent &lt; 0.50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exibirFala("Voltou, mas quase...")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M5_RETORNO_RAPIDO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OnHuntComplete(H9)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tempoCombate &lt; tempoMedio[H9]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exibirFala("Cortou o vento...")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M5_RETORNO_LENTO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OnHuntComplete(H9)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tempoCombate &gt;= tempoMedio[H9]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exibirFala("Chegou lá...")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M6_RETORNO_EXTRA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OnHuntComplete(H6)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cristaisColetados &gt; cristaisNecessarios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exibirFala("Olhe só... trouxe até mais...")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M6_RETORNO_NECESS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OnHuntComplete(H6)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cristaisColetados == cristaisNecessarios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exibirFala("Cumpriu a lista...")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M7_RETORNO_TOP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OnBreedingComplete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filhote.skills == 2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exibirFala("Os ventos sopram...")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M7_RETORNO_SEM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OnBreedingComplete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filhote.skills == 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exibirFala("Nem sempre o rio traz...")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M8_RETORNO_RAPIDO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OnHuntComplete(H8)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tempoCombate &lt; tempoMedio[H8]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exibirFala("E nem precisou...")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M8_RETORNO_QUEIMADO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OnHuntComplete(H8)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player.healthPercent &lt; 0.40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exibirFala("Senti cheiro de sapo...")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M9_RETORNO_LIMPO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OnHuntComplete(H17)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danoRecebido == 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exibirFala("As estrelas devem gostar...")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M9_RETORNO_APERTO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OnHuntComplete(H17)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player.healthPercent &lt; 0.40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exibirFala("O luar brilhou por um triz...")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M10_RETORNO_BUFF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OnHuntComplete(H18)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buffUsadoCorretamente == true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exibirFala("Foi como ver um raio...")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M10_RETORNO_SEMBUFF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OnHuntComplete(H18)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buffUsadoCorretamente == false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exibirFala("Eu disse para usar...")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M11_RETORNO_RAPIDO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OnItensEntregues(fragmentosAncestrais)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tempoEntrega &lt; tempoMedioEntrega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exibirFala("Mal pedimos e já voltou...")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M11_RETORNO_LENTO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OnItensEntregues(fragmentosAncestrais)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tempoEntrega &gt;= tempoMedioEntrega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exibirFala("Trouxe o que pedimos...")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M12_RETORNO_FORTE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OnBossDefeated(ReiAncestral)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player.healthPercent &gt;= 0.80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exibirFala("O rei caiu...")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M12_RETORNO_SOFRIDO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OnBossDefeated(ReiAncestral)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player.healthPercent &lt; 0.30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exibirFala("O mundo respira...")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Aqui vai um modelo genérico que o time pode encaixar em qualquer framework/web</w:t>
        <w:noBreakHyphen/>
        <w:t>engine (Phaser, PixiJS, Babylon, Unity WebGL, etc.):</w:t>
      </w:r>
    </w:p>
    <w:p>
      <w:pPr>
        <w:pStyle w:val="Normal"/>
        <w:rPr/>
      </w:pPr>
      <w:r>
        <w:rPr/>
        <w:t>javascript</w:t>
      </w:r>
    </w:p>
    <w:p>
      <w:pPr>
        <w:pStyle w:val="Normal"/>
        <w:rPr/>
      </w:pPr>
      <w:r>
        <w:rPr/>
        <w:t>// Estrutura: cada fala tem ID, condição e texto</w:t>
      </w:r>
    </w:p>
    <w:p>
      <w:pPr>
        <w:pStyle w:val="Normal"/>
        <w:rPr/>
      </w:pPr>
      <w:r>
        <w:rPr/>
        <w:t>const falas = [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id: "M1_RETORNO_OK",</w:t>
      </w:r>
    </w:p>
    <w:p>
      <w:pPr>
        <w:pStyle w:val="Normal"/>
        <w:rPr/>
      </w:pPr>
      <w:r>
        <w:rPr/>
        <w:t xml:space="preserve">    </w:t>
      </w:r>
      <w:r>
        <w:rPr/>
        <w:t>condicao: (ctx) =&gt; ctx.huntId === "H1" &amp;&amp; ctx.health === ctx.maxHealth &amp;&amp; ctx.consumiveisUsados === 0,</w:t>
      </w:r>
    </w:p>
    <w:p>
      <w:pPr>
        <w:pStyle w:val="Normal"/>
        <w:rPr/>
      </w:pPr>
      <w:r>
        <w:rPr/>
        <w:t xml:space="preserve">    </w:t>
      </w:r>
      <w:r>
        <w:rPr/>
        <w:t>texto: "Vejo que as águas te escolheram bem. Nem um arranhão… digno de nota."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id: "M1_RETORNO_DANO",</w:t>
      </w:r>
    </w:p>
    <w:p>
      <w:pPr>
        <w:pStyle w:val="Normal"/>
        <w:rPr/>
      </w:pPr>
      <w:r>
        <w:rPr/>
        <w:t xml:space="preserve">    </w:t>
      </w:r>
      <w:r>
        <w:rPr/>
        <w:t>condicao: (ctx) =&gt; ctx.huntId === "H1" &amp;&amp; ctx.health &lt; ctx.maxHealth,</w:t>
      </w:r>
    </w:p>
    <w:p>
      <w:pPr>
        <w:pStyle w:val="Normal"/>
        <w:rPr/>
      </w:pPr>
      <w:r>
        <w:rPr/>
        <w:t xml:space="preserve">    </w:t>
      </w:r>
      <w:r>
        <w:rPr/>
        <w:t>texto: "Hmmm… a formiga mordeu mais do que devia, não? Vai aprender a não subestimar."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// ... inserir todas as demais falas aqui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Dispatcher genérico</w:t>
      </w:r>
    </w:p>
    <w:p>
      <w:pPr>
        <w:pStyle w:val="Normal"/>
        <w:rPr/>
      </w:pPr>
      <w:r>
        <w:rPr/>
        <w:t>function exibirFala(evento, contexto) {</w:t>
      </w:r>
    </w:p>
    <w:p>
      <w:pPr>
        <w:pStyle w:val="Normal"/>
        <w:rPr/>
      </w:pPr>
      <w:r>
        <w:rPr/>
        <w:t xml:space="preserve">  </w:t>
      </w:r>
      <w:r>
        <w:rPr/>
        <w:t>// Filtra por evento, checa condições e retorna o texto da primeira que bater</w:t>
      </w:r>
    </w:p>
    <w:p>
      <w:pPr>
        <w:pStyle w:val="Normal"/>
        <w:rPr/>
      </w:pPr>
      <w:r>
        <w:rPr/>
        <w:t xml:space="preserve">  </w:t>
      </w:r>
      <w:r>
        <w:rPr/>
        <w:t>const fala = falas.find(f =&gt; f.condicao(contexto));</w:t>
      </w:r>
    </w:p>
    <w:p>
      <w:pPr>
        <w:pStyle w:val="Normal"/>
        <w:rPr/>
      </w:pPr>
      <w:r>
        <w:rPr/>
        <w:t xml:space="preserve">  </w:t>
      </w:r>
      <w:r>
        <w:rPr/>
        <w:t>if (fala) {</w:t>
      </w:r>
    </w:p>
    <w:p>
      <w:pPr>
        <w:pStyle w:val="Normal"/>
        <w:rPr/>
      </w:pPr>
      <w:r>
        <w:rPr/>
        <w:t xml:space="preserve">    </w:t>
      </w:r>
      <w:r>
        <w:rPr/>
        <w:t>mostrarNaUI(fala.texto);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Exemplo de uso: quando uma hunt termina</w:t>
      </w:r>
    </w:p>
    <w:p>
      <w:pPr>
        <w:pStyle w:val="Normal"/>
        <w:rPr/>
      </w:pPr>
      <w:r>
        <w:rPr/>
        <w:t>game.on("huntComplete", (dados) =&gt; {</w:t>
      </w:r>
    </w:p>
    <w:p>
      <w:pPr>
        <w:pStyle w:val="Normal"/>
        <w:rPr/>
      </w:pPr>
      <w:r>
        <w:rPr/>
        <w:t xml:space="preserve">  </w:t>
      </w:r>
      <w:r>
        <w:rPr/>
        <w:t>const contexto = {</w:t>
      </w:r>
    </w:p>
    <w:p>
      <w:pPr>
        <w:pStyle w:val="Normal"/>
        <w:rPr/>
      </w:pPr>
      <w:r>
        <w:rPr/>
        <w:t xml:space="preserve">    </w:t>
      </w:r>
      <w:r>
        <w:rPr/>
        <w:t>huntId: dados.huntId,</w:t>
      </w:r>
    </w:p>
    <w:p>
      <w:pPr>
        <w:pStyle w:val="Normal"/>
        <w:rPr/>
      </w:pPr>
      <w:r>
        <w:rPr/>
        <w:t xml:space="preserve">    </w:t>
      </w:r>
      <w:r>
        <w:rPr/>
        <w:t>health: player.health,</w:t>
      </w:r>
    </w:p>
    <w:p>
      <w:pPr>
        <w:pStyle w:val="Normal"/>
        <w:rPr/>
      </w:pPr>
      <w:r>
        <w:rPr/>
        <w:t xml:space="preserve">    </w:t>
      </w:r>
      <w:r>
        <w:rPr/>
        <w:t>maxHealth: player.maxHealth,</w:t>
      </w:r>
    </w:p>
    <w:p>
      <w:pPr>
        <w:pStyle w:val="Normal"/>
        <w:rPr/>
      </w:pPr>
      <w:r>
        <w:rPr/>
        <w:t xml:space="preserve">    </w:t>
      </w:r>
      <w:r>
        <w:rPr/>
        <w:t>healthPercent: player.health / player.maxHealth,</w:t>
      </w:r>
    </w:p>
    <w:p>
      <w:pPr>
        <w:pStyle w:val="Normal"/>
        <w:rPr/>
      </w:pPr>
      <w:r>
        <w:rPr/>
        <w:t xml:space="preserve">    </w:t>
      </w:r>
      <w:r>
        <w:rPr/>
        <w:t>consumiveisUsados: player.stats.consumiveisUsados,</w:t>
      </w:r>
    </w:p>
    <w:p>
      <w:pPr>
        <w:pStyle w:val="Normal"/>
        <w:rPr/>
      </w:pPr>
      <w:r>
        <w:rPr/>
        <w:t xml:space="preserve">    </w:t>
      </w:r>
      <w:r>
        <w:rPr/>
        <w:t>tempoCombate: dados.tempoCombate,</w:t>
      </w:r>
    </w:p>
    <w:p>
      <w:pPr>
        <w:pStyle w:val="Normal"/>
        <w:rPr/>
      </w:pPr>
      <w:r>
        <w:rPr/>
        <w:t xml:space="preserve">    </w:t>
      </w:r>
      <w:r>
        <w:rPr/>
        <w:t>tempoMedio: dados.tempoMedio,</w:t>
      </w:r>
    </w:p>
    <w:p>
      <w:pPr>
        <w:pStyle w:val="Normal"/>
        <w:rPr/>
      </w:pPr>
      <w:r>
        <w:rPr/>
        <w:t xml:space="preserve">    </w:t>
      </w:r>
      <w:r>
        <w:rPr/>
        <w:t>buffUsadoCorretamente: dados.buffOK,</w:t>
      </w:r>
    </w:p>
    <w:p>
      <w:pPr>
        <w:pStyle w:val="Normal"/>
        <w:rPr/>
      </w:pPr>
      <w:r>
        <w:rPr/>
        <w:t xml:space="preserve">    </w:t>
      </w:r>
      <w:r>
        <w:rPr/>
        <w:t>danoRecebido: dados.danoRecebido,</w:t>
      </w:r>
    </w:p>
    <w:p>
      <w:pPr>
        <w:pStyle w:val="Normal"/>
        <w:rPr/>
      </w:pPr>
      <w:r>
        <w:rPr/>
        <w:t xml:space="preserve">    </w:t>
      </w:r>
      <w:r>
        <w:rPr/>
        <w:t>cristaisColetados: dados.cristaisColetados,</w:t>
      </w:r>
    </w:p>
    <w:p>
      <w:pPr>
        <w:pStyle w:val="Normal"/>
        <w:rPr/>
      </w:pPr>
      <w:r>
        <w:rPr/>
        <w:t xml:space="preserve">    </w:t>
      </w:r>
      <w:r>
        <w:rPr/>
        <w:t>cristaisNecessarios: dados.cristaisNecessarios,</w:t>
      </w:r>
    </w:p>
    <w:p>
      <w:pPr>
        <w:pStyle w:val="Normal"/>
        <w:rPr/>
      </w:pPr>
      <w:r>
        <w:rPr/>
        <w:t xml:space="preserve">    </w:t>
      </w:r>
      <w:r>
        <w:rPr/>
        <w:t>filhote: dados.filhote || null,</w:t>
      </w:r>
    </w:p>
    <w:p>
      <w:pPr>
        <w:pStyle w:val="Normal"/>
        <w:rPr/>
      </w:pPr>
      <w:r>
        <w:rPr/>
        <w:t xml:space="preserve">    </w:t>
      </w:r>
      <w:r>
        <w:rPr/>
        <w:t>tempoEntrega: dados.tempoEntrega,</w:t>
      </w:r>
    </w:p>
    <w:p>
      <w:pPr>
        <w:pStyle w:val="Normal"/>
        <w:rPr/>
      </w:pPr>
      <w:r>
        <w:rPr/>
        <w:t xml:space="preserve">    </w:t>
      </w:r>
      <w:r>
        <w:rPr/>
        <w:t>tempoMedioEntrega: dados.tempoMedioEntrega</w:t>
      </w:r>
    </w:p>
    <w:p>
      <w:pPr>
        <w:pStyle w:val="Normal"/>
        <w:rPr/>
      </w:pPr>
      <w:r>
        <w:rPr/>
        <w:t xml:space="preserve">  </w:t>
      </w:r>
      <w:r>
        <w:rPr/>
        <w:t>};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exibirFala("huntComplete", contexto);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mostrarNaUI(texto) {</w:t>
      </w:r>
    </w:p>
    <w:p>
      <w:pPr>
        <w:pStyle w:val="Normal"/>
        <w:rPr/>
      </w:pPr>
      <w:r>
        <w:rPr/>
        <w:t xml:space="preserve">  </w:t>
      </w:r>
      <w:r>
        <w:rPr/>
        <w:t>// Aqui entra a lógica da UI — pode ser uma caixa de diálogo, balão acima do NPC, etc.</w:t>
      </w:r>
    </w:p>
    <w:p>
      <w:pPr>
        <w:pStyle w:val="Normal"/>
        <w:rPr/>
      </w:pPr>
      <w:r>
        <w:rPr/>
        <w:t xml:space="preserve">  </w:t>
      </w:r>
      <w:r>
        <w:rPr/>
        <w:t>console.log(`NPC diz: ${texto}`);</w:t>
      </w:r>
    </w:p>
    <w:p>
      <w:pPr>
        <w:pStyle w:val="Normal"/>
        <w:rPr/>
      </w:pPr>
      <w:r>
        <w:rPr/>
        <w:t>}</w:t>
      </w:r>
    </w:p>
    <w:p>
      <w:pPr>
        <w:pStyle w:val="Heading3"/>
        <w:rPr/>
      </w:pPr>
      <w:r>
        <w:rPr/>
        <w:t xml:space="preserve">🔹 </w:t>
      </w:r>
      <w:r>
        <w:rPr/>
        <w:t>Pontos</w:t>
        <w:noBreakHyphen/>
        <w:t>chave para web:</w:t>
      </w:r>
    </w:p>
    <w:p>
      <w:pPr>
        <w:pStyle w:val="ListBullet"/>
        <w:numPr>
          <w:ilvl w:val="0"/>
          <w:numId w:val="1"/>
        </w:numPr>
        <w:rPr/>
      </w:pPr>
      <w:r>
        <w:rPr/>
        <w:t>Contexto: é o pacote de dados que seu front vai receber do jogo/servidor ao final de cada evento.</w:t>
      </w:r>
    </w:p>
    <w:p>
      <w:pPr>
        <w:pStyle w:val="ListBullet"/>
        <w:numPr>
          <w:ilvl w:val="0"/>
          <w:numId w:val="1"/>
        </w:numPr>
        <w:rPr/>
      </w:pPr>
      <w:r>
        <w:rPr/>
        <w:t>Condicoes: são funções puras que avaliam se aquela fala deve ser usada.</w:t>
      </w:r>
    </w:p>
    <w:p>
      <w:pPr>
        <w:pStyle w:val="ListBullet"/>
        <w:numPr>
          <w:ilvl w:val="0"/>
          <w:numId w:val="1"/>
        </w:numPr>
        <w:rPr/>
      </w:pPr>
      <w:r>
        <w:rPr/>
        <w:t>mostrarNaUI: você pluga no sistema de HUD/diálogo que já tiver (caixa, balão, overlay).</w:t>
      </w:r>
    </w:p>
    <w:p>
      <w:pPr>
        <w:pStyle w:val="Normal"/>
        <w:rPr/>
      </w:pPr>
      <w:r>
        <w:rPr/>
        <w:t xml:space="preserve">💡 </w:t>
      </w:r>
      <w:r>
        <w:rPr/>
        <w:t>A grande vantagem desse formato é que o mesmo JSON/array de falas que definimos também serve para localização: basta trocar o campo texto por traduções sem alterar o código.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200"/>
        <w:rPr/>
      </w:pPr>
      <w:r>
        <w:rPr>
          <w:rStyle w:val="Strong"/>
          <w:b/>
          <w:bCs/>
        </w:rPr>
        <w:t>Protocolo de Armazenamento e Uso da Carteira Owner/Tesouro</w:t>
      </w:r>
    </w:p>
    <w:p>
      <w:pPr>
        <w:pStyle w:val="BodyText"/>
        <w:spacing w:before="0" w:after="200"/>
        <w:rPr/>
      </w:pPr>
      <w:r>
        <w:rPr/>
        <w:t xml:space="preserve">A carteira </w:t>
      </w:r>
      <w:r>
        <w:rPr>
          <w:rStyle w:val="Strong"/>
        </w:rPr>
        <w:t>Owner/Tesouro</w:t>
      </w:r>
      <w:r>
        <w:rPr/>
        <w:t xml:space="preserve"> concentra as funções administrativas de todos os contratos (ERC</w:t>
        <w:noBreakHyphen/>
        <w:t>20, ERC</w:t>
        <w:noBreakHyphen/>
        <w:t>1155 e marketplace) e recebe 100% das taxas e receitas do jogo. Para garantir máxima segurança, o acesso e a custódia desta carteira seguem o protocolo abaixo: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Armazenamento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Keystore (.json)</w:t>
      </w:r>
      <w:r>
        <w:rPr/>
        <w:t>: armazenado em pendrive dedicado (cold storage), protegido por senha forte.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Seed phrase (24 palavras)</w:t>
      </w:r>
      <w:r>
        <w:rPr/>
        <w:t>: registrada em suporte físico (papel resistente ou metal) e mantida em local físico distinto do pendrive.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>
          <w:rStyle w:val="Strong"/>
        </w:rPr>
        <w:t>Senha do Keystore</w:t>
      </w:r>
      <w:r>
        <w:rPr/>
        <w:t>: guardada separadamente da seed e do pendrive, preferencialmente memorizada ou em backup seguro criptografado.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Operação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A carteira Owner/Tesouro </w:t>
      </w:r>
      <w:r>
        <w:rPr>
          <w:rStyle w:val="Strong"/>
        </w:rPr>
        <w:t>nunca é importada permanentemente</w:t>
      </w:r>
      <w:r>
        <w:rPr/>
        <w:t xml:space="preserve"> em dispositivos conectados à internet.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Para qualquer operação: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Utilizar PC temporariamente offline para assinar transações.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Importar o Keystore ou a seed apenas para o tempo necessário.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Executar a assinatura (deploy, alteração de parâmetros críticos ou movimentação de grandes valores).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Remover a conta do software de carteira e ejetar o pendrive.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200"/>
        <w:ind w:hanging="283" w:left="1418"/>
        <w:rPr/>
      </w:pPr>
      <w:r>
        <w:rPr/>
        <w:t>Reconectar o PC à internet somente após a limpeza.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Hot Wallets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 xml:space="preserve">Todas as operações diárias e transações comuns do jogo devem ser realizadas por </w:t>
      </w:r>
      <w:r>
        <w:rPr>
          <w:rStyle w:val="Strong"/>
        </w:rPr>
        <w:t>carteiras operacionais</w:t>
      </w:r>
      <w:r>
        <w:rPr/>
        <w:t xml:space="preserve"> (hot wallets) sem permissões administrativas.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As hot wallets mantêm apenas o saldo necessário para operação imediata.</w:t>
      </w:r>
    </w:p>
    <w:p>
      <w:pPr>
        <w:pStyle w:val="Heading3"/>
        <w:spacing w:before="0" w:after="200"/>
        <w:rPr/>
      </w:pPr>
      <w:r>
        <w:rPr>
          <w:rStyle w:val="Strong"/>
          <w:b/>
          <w:bCs/>
        </w:rPr>
        <w:t>Backup &amp; Recuperação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Em caso de perda do pendrive, utilizar a seed phrase para restaurar a carteira em ambiente seguro e gerar novo Keystore.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00"/>
        <w:ind w:hanging="283" w:left="709"/>
        <w:rPr/>
      </w:pPr>
      <w:r>
        <w:rPr/>
        <w:t>Em caso de perda da seed phrase, utilizar o Keystore e senha para recuperar acesso.</w:t>
      </w:r>
    </w:p>
    <w:p>
      <w:pPr>
        <w:pStyle w:val="BodyText"/>
        <w:spacing w:before="0" w:after="200"/>
        <w:rPr/>
      </w:pPr>
      <w:r>
        <w:rPr>
          <w:rStyle w:val="Strong"/>
        </w:rPr>
        <w:t>Observação:</w:t>
      </w:r>
      <w:r>
        <w:rPr/>
        <w:t xml:space="preserve"> O protocolo é obrigatório para qualquer pessoa que, no futuro, venha a ter acesso administrativo, garantindo a integridade financeira e operacional do ecossistema </w:t>
      </w:r>
      <w:r>
        <w:rPr>
          <w:rStyle w:val="Emphasis"/>
        </w:rPr>
        <w:t>Mundo dos Sapos</w:t>
      </w:r>
      <w:r>
        <w:rPr/>
        <w:t>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LibreOffice/25.2.5.2$Windows_X86_64 LibreOffice_project/03d19516eb2e1dd5d4ccd751a0d6f35f35e08022</Application>
  <AppVersion>15.0000</AppVersion>
  <Pages>66</Pages>
  <Words>15898</Words>
  <Characters>83837</Characters>
  <CharactersWithSpaces>96958</CharactersWithSpaces>
  <Paragraphs>2650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2025-08-22T03:31:33Z</dcterms:modified>
  <cp:revision>2</cp:revision>
  <dc:subject/>
  <dc:title>Mundo dos Sapos — Documento Organizado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